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— Data Analysis &amp; Report using Pandas, NumPy, Matplotlib</w:t>
      </w:r>
    </w:p>
    <w:p>
      <w:r>
        <w:t>Difficulty: Beginner / Intermediate — friendly language and hints, no full answers.</w:t>
      </w:r>
    </w:p>
    <w:p>
      <w:pPr>
        <w:pStyle w:val="Heading2"/>
      </w:pPr>
      <w:r>
        <w:t>Dataset</w:t>
      </w:r>
    </w:p>
    <w:p>
      <w:r>
        <w:t>Use the Students Performance in Exams dataset from Kaggle. Download the CSV and use it for every task below. (Kaggle page has the file StudentsPerformance.csv — download and open in your notebook.)</w:t>
      </w:r>
    </w:p>
    <w:p>
      <w:pPr>
        <w:pStyle w:val="Heading2"/>
      </w:pPr>
      <w:r>
        <w:t>Learning Goals</w:t>
      </w:r>
    </w:p>
    <w:p>
      <w:r>
        <w:br/>
        <w:t>- Practice loading and inspecting data with Pandas</w:t>
        <w:br/>
        <w:t>- Use NumPy for simple numeric work (arrays, statistics)</w:t>
        <w:br/>
        <w:t>- Create clear charts with Matplotlib</w:t>
        <w:br/>
        <w:t>- Write a short data-analysis report describing findings</w:t>
        <w:br/>
        <w:t>- Learn how to clean data, compute simple statistics, and make visual interpretations</w:t>
        <w:br/>
      </w:r>
    </w:p>
    <w:p>
      <w:pPr>
        <w:pStyle w:val="Heading2"/>
      </w:pPr>
      <w:r>
        <w:t>Instructions</w:t>
      </w:r>
    </w:p>
    <w:p>
      <w:r>
        <w:br/>
        <w:t>- Use a Jupyter Notebook (.ipynb) or Google Colab.</w:t>
        <w:br/>
        <w:t>- Include code cells and short text explanations (1–2 sentences) for each result.</w:t>
        <w:br/>
        <w:t>- Also submit a 1–2 page PDF or Markdown report summarizing main findings (charts + short conclusions).</w:t>
        <w:br/>
        <w:t>- Do not copy answers from others — write your own observations.</w:t>
        <w:br/>
      </w:r>
    </w:p>
    <w:p>
      <w:pPr>
        <w:pStyle w:val="Heading2"/>
      </w:pPr>
      <w:r>
        <w:t>Tasks (with hints, not answers)</w:t>
      </w:r>
    </w:p>
    <w:p>
      <w:pPr>
        <w:pStyle w:val="ListNumber"/>
      </w:pPr>
      <w:r>
        <w:t>1) Load &amp; inspect the data</w:t>
      </w:r>
    </w:p>
    <w:p>
      <w:pPr>
        <w:pStyle w:val="ListNumber"/>
      </w:pPr>
      <w:r>
        <w:t>2) Basic cleaning</w:t>
      </w:r>
    </w:p>
    <w:p>
      <w:pPr>
        <w:pStyle w:val="ListNumber"/>
      </w:pPr>
      <w:r>
        <w:t>3) Summary statistics</w:t>
      </w:r>
    </w:p>
    <w:p>
      <w:pPr>
        <w:pStyle w:val="ListNumber"/>
      </w:pPr>
      <w:r>
        <w:t>4) Use NumPy for a simple task</w:t>
      </w:r>
    </w:p>
    <w:p>
      <w:pPr>
        <w:pStyle w:val="ListNumber"/>
      </w:pPr>
      <w:r>
        <w:t>5) Grouped analysis (Pandas)</w:t>
      </w:r>
    </w:p>
    <w:p>
      <w:pPr>
        <w:pStyle w:val="ListNumber"/>
      </w:pPr>
      <w:r>
        <w:t>6) Correlation &amp; relationships</w:t>
      </w:r>
    </w:p>
    <w:p>
      <w:pPr>
        <w:pStyle w:val="ListNumber"/>
      </w:pPr>
      <w:r>
        <w:t>7) Categorical counts &amp; bar charts</w:t>
      </w:r>
    </w:p>
    <w:p>
      <w:pPr>
        <w:pStyle w:val="ListNumber"/>
      </w:pPr>
      <w:r>
        <w:t>8) Distribution plots</w:t>
      </w:r>
    </w:p>
    <w:p>
      <w:pPr>
        <w:pStyle w:val="ListNumber"/>
      </w:pPr>
      <w:r>
        <w:t>9) Create one derived insight (short mini-analysis)</w:t>
      </w:r>
    </w:p>
    <w:p>
      <w:pPr>
        <w:pStyle w:val="ListNumber"/>
      </w:pPr>
      <w:r>
        <w:t>10) Short predictive exercise (optional, simple)</w:t>
      </w:r>
    </w:p>
    <w:p>
      <w:pPr>
        <w:pStyle w:val="Heading2"/>
      </w:pPr>
      <w:r>
        <w:t>Report Structure</w:t>
      </w:r>
    </w:p>
    <w:p>
      <w:r>
        <w:br/>
        <w:t>1. Title and one-line objective.</w:t>
        <w:br/>
        <w:t>2. Short description of dataset (rows, columns).</w:t>
        <w:br/>
        <w:t>3. Major cleaning steps you did (1–2 sentences).</w:t>
        <w:br/>
        <w:t>4. Key charts (include 3–4 images: e.g., histogram, bar chart, scatter, boxplot).</w:t>
        <w:br/>
        <w:t>5. One short “insight” paragraph (what did you find?).</w:t>
        <w:br/>
        <w:t>6. Limitations (1–2 lines — e.g., dataset size, no causal claims).</w:t>
        <w:br/>
        <w:t>7. Optional next steps (1–2 lines — e.g., build a classifier).</w:t>
        <w:br/>
      </w:r>
    </w:p>
    <w:p>
      <w:pPr>
        <w:pStyle w:val="Heading2"/>
      </w:pPr>
      <w:r>
        <w:t>Grading Rubric</w:t>
      </w:r>
    </w:p>
    <w:p>
      <w:r>
        <w:br/>
        <w:t>- Data loading &amp; cleaning: 10%</w:t>
        <w:br/>
        <w:t>- Correct use of Pandas &amp; NumPy: 25%</w:t>
        <w:br/>
        <w:t>- Plots that are readable &amp; labeled: 25%</w:t>
        <w:br/>
        <w:t>- Clear short report + insight: 30%</w:t>
        <w:br/>
        <w:t>- Bonus (optional prediction or extra analysis): 10%</w:t>
        <w:br/>
      </w:r>
    </w:p>
    <w:p>
      <w:pPr>
        <w:pStyle w:val="Heading2"/>
      </w:pPr>
      <w:r>
        <w:t>Tips &amp; Good Practices</w:t>
      </w:r>
    </w:p>
    <w:p>
      <w:r>
        <w:br/>
        <w:t>- Always check df.info() and df.head() first.</w:t>
        <w:br/>
        <w:t>- Label your plots: title, x-label, y-label, and a legend if needed.</w:t>
        <w:br/>
        <w:t>- When grouping, sort results so charts are easy to read.</w:t>
        <w:br/>
        <w:t>- Use plt.tight_layout() after subplots so labels don’t overlap.</w:t>
        <w:br/>
        <w:t>- Save important plots with plt.savefig('plot.png') for the report.</w:t>
        <w:br/>
        <w:t>- Keep explanations short and in your own words — say what you did and what you saw.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