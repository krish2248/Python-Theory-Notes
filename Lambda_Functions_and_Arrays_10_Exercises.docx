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Exercises: Lambda Functions and Arrays in Python</w:t>
      </w:r>
    </w:p>
    <w:p>
      <w:r>
        <w:t>These exercises help you practice Python's lambda functions and arrays. Each task is designed to enhance your understanding of applying lambda expressions and working with arrays.</w:t>
      </w:r>
    </w:p>
    <w:p>
      <w:pPr>
        <w:pStyle w:val="Heading2"/>
      </w:pPr>
      <w:r>
        <w:t>Exercises:</w:t>
      </w:r>
    </w:p>
    <w:p>
      <w:r>
        <w:t>1. Create a lambda function to find the cube of a number. Use it with the `map()` function to compute the cubes of elements in the array `[2, 4, 6, 8, 10]`.</w:t>
      </w:r>
    </w:p>
    <w:p>
      <w:r>
        <w:t>2. Use a lambda function with the `filter()` function to extract elements greater than 5 from the array `[3, 5, 7, 9, 11]`.</w:t>
      </w:r>
    </w:p>
    <w:p>
      <w:r>
        <w:t>3. Create a lambda function to add two numbers. Use it with `reduce()` from the `functools` module to find the sum of all elements in the array `[1, 2, 3, 4, 5]`.</w:t>
      </w:r>
    </w:p>
    <w:p>
      <w:r>
        <w:t>4. Sort the array `[(3, 4), (1, 2), (5, 0)]` based on the second element of each tuple using a lambda function.</w:t>
      </w:r>
    </w:p>
    <w:p>
      <w:r>
        <w:t>5. Reverse an array `[10, 20, 30, 40, 50]` using the `reverse()` method and print the result.</w:t>
      </w:r>
    </w:p>
    <w:p>
      <w:r>
        <w:t>6. Use a lambda function within `map()` to calculate the square root of elements in the array `[4, 16, 36, 64, 100]`.</w:t>
      </w:r>
    </w:p>
    <w:p>
      <w:r>
        <w:t>7. Filter all even numbers from an array `[11, 22, 33, 44, 55]` using a lambda function with `filter()`.</w:t>
      </w:r>
    </w:p>
    <w:p>
      <w:r>
        <w:t>8. Create an array of integers `[2, 3, 5, 7, 11, 13]` and find its length using the `len()` function.</w:t>
      </w:r>
    </w:p>
    <w:p>
      <w:r>
        <w:t>9. Use a lambda function to check if a number is a multiple of 3. Apply it to the array `[3, 6, 9, 12, 15]` using `filter()` and print the filtered numbers.</w:t>
      </w:r>
    </w:p>
    <w:p>
      <w:r>
        <w:t>10. Create an array `[1, 2, 3, 4, 5]` and append the value `6` to it. Then, remove the last element using the `pop()` method.</w:t>
      </w:r>
    </w:p>
    <w:p>
      <w:pPr>
        <w:pStyle w:val="Heading2"/>
      </w:pPr>
      <w:r>
        <w:t>Hints:</w:t>
      </w:r>
    </w:p>
    <w:p>
      <w:r>
        <w:t>- Use `lambda` functions to create small anonymous functions.</w:t>
        <w:br/>
        <w:t>- Use `map()` for element-wise operations.</w:t>
        <w:br/>
        <w:t>- Use `filter()` to extract elements that satisfy a condition.</w:t>
        <w:br/>
        <w:t>- Use the `functools.reduce()` method for cumulative operations.</w:t>
        <w:br/>
        <w:t>- Use the `array` module for array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