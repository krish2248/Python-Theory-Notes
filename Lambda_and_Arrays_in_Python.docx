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Lambda Functions and Arrays in Python</w:t>
      </w:r>
    </w:p>
    <w:p>
      <w:pPr>
        <w:pStyle w:val="Heading2"/>
      </w:pPr>
      <w:r>
        <w:t>Understanding Lambda Functions</w:t>
      </w:r>
    </w:p>
    <w:p>
      <w:r>
        <w:t>A lambda function in Python is a small anonymous function that can have any number of arguments but only one expression. It is defined using the `lambda` keyword.</w:t>
      </w:r>
    </w:p>
    <w:p>
      <w:r>
        <w:t>**Syntax:**</w:t>
        <w:br/>
        <w:t>```python</w:t>
        <w:br/>
        <w:t>lambda arguments: expression</w:t>
        <w:br/>
        <w:t>```</w:t>
      </w:r>
    </w:p>
    <w:p>
      <w:r>
        <w:t>The result of the expression is automatically returned. Use lambda functions for small tasks where you don’t need a full function definition (e.g., within functions like `map()`, `filter()`, and `reduce()`).</w:t>
      </w:r>
    </w:p>
    <w:p>
      <w:pPr>
        <w:pStyle w:val="Heading3"/>
      </w:pPr>
      <w:r>
        <w:t>Examples for Lambda Functions</w:t>
      </w:r>
    </w:p>
    <w:p>
      <w:pPr>
        <w:pStyle w:val="Heading4"/>
      </w:pPr>
      <w:r>
        <w:t>Square a Number</w:t>
      </w:r>
    </w:p>
    <w:p>
      <w:r>
        <w:t>```python</w:t>
        <w:br/>
        <w:t>square = lambda x: x ** 2</w:t>
        <w:br/>
        <w:t>print(square(5))  # Output: 25</w:t>
        <w:br/>
        <w:t>```</w:t>
      </w:r>
    </w:p>
    <w:p>
      <w:pPr>
        <w:pStyle w:val="Heading4"/>
      </w:pPr>
      <w:r>
        <w:t>Add Two Numbers</w:t>
      </w:r>
    </w:p>
    <w:p>
      <w:r>
        <w:t>```python</w:t>
        <w:br/>
        <w:t>add = lambda a, b: a + b</w:t>
        <w:br/>
        <w:t>print(add(10, 20))  # Output: 30</w:t>
        <w:br/>
        <w:t>```</w:t>
      </w:r>
    </w:p>
    <w:p>
      <w:pPr>
        <w:pStyle w:val="Heading4"/>
      </w:pPr>
      <w:r>
        <w:t>Check if a Number is Even</w:t>
      </w:r>
    </w:p>
    <w:p>
      <w:r>
        <w:t>```python</w:t>
        <w:br/>
        <w:t>is_even = lambda x: x % 2 == 0</w:t>
        <w:br/>
        <w:t>print(is_even(4))  # Output: True</w:t>
        <w:br/>
        <w:t>print(is_even(5))  # Output: False</w:t>
        <w:br/>
        <w:t>```</w:t>
      </w:r>
    </w:p>
    <w:p>
      <w:pPr>
        <w:pStyle w:val="Heading4"/>
      </w:pPr>
      <w:r>
        <w:t>Sort a List of Tuples by the Second Element</w:t>
      </w:r>
    </w:p>
    <w:p>
      <w:r>
        <w:t>```python</w:t>
        <w:br/>
        <w:t>data = [(1, 3), (4, 2), (7, 5)]</w:t>
        <w:br/>
        <w:t>sorted_data = sorted(data, key=lambda x: x[1])</w:t>
        <w:br/>
        <w:t>print(sorted_data)  # Output: [(4, 2), (1, 3), (7, 5)]</w:t>
        <w:br/>
        <w:t>```</w:t>
      </w:r>
    </w:p>
    <w:p>
      <w:pPr>
        <w:pStyle w:val="Heading4"/>
      </w:pPr>
      <w:r>
        <w:t>Filter Even Numbers from a List</w:t>
      </w:r>
    </w:p>
    <w:p>
      <w:r>
        <w:t>```python</w:t>
        <w:br/>
        <w:t>nums = [1, 2, 3, 4, 5, 6]</w:t>
        <w:br/>
        <w:t>even_nums = list(filter(lambda x: x % 2 == 0, nums))</w:t>
        <w:br/>
        <w:t>print(even_nums)  # Output: [2, 4, 6]</w:t>
        <w:br/>
        <w:t>```</w:t>
      </w:r>
    </w:p>
    <w:p>
      <w:pPr>
        <w:pStyle w:val="Heading2"/>
      </w:pPr>
      <w:r>
        <w:t>Understanding Arrays</w:t>
      </w:r>
    </w:p>
    <w:p>
      <w:r>
        <w:t>In Python, an array is a collection of items that are of the same type. Arrays are useful when you need a list-like structure with constraints or optimized performance.</w:t>
        <w:br/>
        <w:t>To use arrays, import the `array` module:</w:t>
        <w:br/>
        <w:t>```python</w:t>
        <w:br/>
        <w:t>from array import array</w:t>
        <w:br/>
        <w:t>```</w:t>
      </w:r>
    </w:p>
    <w:p>
      <w:pPr>
        <w:pStyle w:val="Heading3"/>
      </w:pPr>
      <w:r>
        <w:t>Examples for Arrays</w:t>
      </w:r>
    </w:p>
    <w:p>
      <w:pPr>
        <w:pStyle w:val="Heading4"/>
      </w:pPr>
      <w:r>
        <w:t>Create an Array</w:t>
      </w:r>
    </w:p>
    <w:p>
      <w:r>
        <w:t>```python</w:t>
        <w:br/>
        <w:t>from array import array</w:t>
        <w:br/>
        <w:t>nums = array('i', [1, 2, 3, 4, 5])  # 'i' means integers</w:t>
        <w:br/>
        <w:t>print(nums)  # Output: array('i', [1, 2, 3, 4, 5])</w:t>
        <w:br/>
        <w:t>```</w:t>
      </w:r>
    </w:p>
    <w:p>
      <w:pPr>
        <w:pStyle w:val="Heading4"/>
      </w:pPr>
      <w:r>
        <w:t>Access Elements in an Array</w:t>
      </w:r>
    </w:p>
    <w:p>
      <w:r>
        <w:t>```python</w:t>
        <w:br/>
        <w:t>print(nums[0])  # Output: 1</w:t>
        <w:br/>
        <w:t>print(nums[-1])  # Output: 5</w:t>
        <w:br/>
        <w:t>```</w:t>
      </w:r>
    </w:p>
    <w:p>
      <w:pPr>
        <w:pStyle w:val="Heading4"/>
      </w:pPr>
      <w:r>
        <w:t>Add and Remove Elements</w:t>
      </w:r>
    </w:p>
    <w:p>
      <w:r>
        <w:t>```python</w:t>
        <w:br/>
        <w:t>nums.append(6)  # Add an element</w:t>
        <w:br/>
        <w:t>print(nums)  # Output: array('i', [1, 2, 3, 4, 5, 6])</w:t>
        <w:br/>
        <w:br/>
        <w:t>nums.pop()  # Remove the last element</w:t>
        <w:br/>
        <w:t>print(nums)  # Output: array('i', [1, 2, 3, 4, 5])</w:t>
        <w:br/>
        <w:t>```</w:t>
      </w:r>
    </w:p>
    <w:p>
      <w:pPr>
        <w:pStyle w:val="Heading4"/>
      </w:pPr>
      <w:r>
        <w:t>Iterate Through an Array</w:t>
      </w:r>
    </w:p>
    <w:p>
      <w:r>
        <w:t>```python</w:t>
        <w:br/>
        <w:t>for num in nums:</w:t>
        <w:br/>
        <w:t xml:space="preserve">    print(num, end=" ")  # Output: 1 2 3 4 5</w:t>
        <w:br/>
        <w:t>```</w:t>
      </w:r>
    </w:p>
    <w:p>
      <w:pPr>
        <w:pStyle w:val="Heading4"/>
      </w:pPr>
      <w:r>
        <w:t>Array Operations</w:t>
      </w:r>
    </w:p>
    <w:p>
      <w:r>
        <w:t>```python</w:t>
        <w:br/>
        <w:t>nums.reverse()  # Reverse the array</w:t>
        <w:br/>
        <w:t>print(nums)  # Output: array('i', [5, 4, 3, 2, 1])</w:t>
        <w:br/>
        <w:br/>
        <w:t>print(len(nums))  # Length of the array: 5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