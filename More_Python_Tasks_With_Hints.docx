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Python Practice Tasks with Hints (Advanced &amp; Creative)</w:t>
      </w:r>
    </w:p>
    <w:p>
      <w:pPr>
        <w:pStyle w:val="Heading1"/>
      </w:pPr>
      <w:r>
        <w:t>50 More Python Practice Questions with Hints</w:t>
      </w:r>
    </w:p>
    <w:p>
      <w:pPr>
        <w:pStyle w:val="ListNumber"/>
      </w:pPr>
      <w:r>
        <w:t>1. Write a program to find the sum of digits of a number</w:t>
        <w:br/>
        <w:t>Hint: Use a loop and modulus (%) operator.</w:t>
      </w:r>
    </w:p>
    <w:p>
      <w:pPr>
        <w:pStyle w:val="ListNumber"/>
      </w:pPr>
      <w:r>
        <w:t>2. Reverse a number using while loop</w:t>
        <w:br/>
        <w:t>Hint: Use modulus and integer division.</w:t>
      </w:r>
    </w:p>
    <w:p>
      <w:pPr>
        <w:pStyle w:val="ListNumber"/>
      </w:pPr>
      <w:r>
        <w:t>3. Count frequency of each character in a string</w:t>
        <w:br/>
        <w:t>Hint: Use a dictionary to store character counts.</w:t>
      </w:r>
    </w:p>
    <w:p>
      <w:pPr>
        <w:pStyle w:val="ListNumber"/>
      </w:pPr>
      <w:r>
        <w:t>4. Remove all punctuation from a string</w:t>
        <w:br/>
        <w:t>Hint: Use string module or define a set of punctuations.</w:t>
      </w:r>
    </w:p>
    <w:p>
      <w:pPr>
        <w:pStyle w:val="ListNumber"/>
      </w:pPr>
      <w:r>
        <w:t>5. Convert binary to decimal</w:t>
        <w:br/>
        <w:t>Hint: Use int() with base 2 or manually calculate.</w:t>
      </w:r>
    </w:p>
    <w:p>
      <w:pPr>
        <w:pStyle w:val="ListNumber"/>
      </w:pPr>
      <w:r>
        <w:t>6. Convert decimal to binary</w:t>
        <w:br/>
        <w:t>Hint: Use bin() or a while loop with division by 2.</w:t>
      </w:r>
    </w:p>
    <w:p>
      <w:pPr>
        <w:pStyle w:val="ListNumber"/>
      </w:pPr>
      <w:r>
        <w:t>7. Generate Fibonacci sequence up to n terms</w:t>
        <w:br/>
        <w:t>Hint: Use a loop or recursion.</w:t>
      </w:r>
    </w:p>
    <w:p>
      <w:pPr>
        <w:pStyle w:val="ListNumber"/>
      </w:pPr>
      <w:r>
        <w:t>8. Find common elements in two lists</w:t>
        <w:br/>
        <w:t>Hint: Use set intersection or loops.</w:t>
      </w:r>
    </w:p>
    <w:p>
      <w:pPr>
        <w:pStyle w:val="ListNumber"/>
      </w:pPr>
      <w:r>
        <w:t>9. Merge two dictionaries</w:t>
        <w:br/>
        <w:t>Hint: Use the update() method or dictionary unpacking.</w:t>
      </w:r>
    </w:p>
    <w:p>
      <w:pPr>
        <w:pStyle w:val="ListNumber"/>
      </w:pPr>
      <w:r>
        <w:t>10. Remove duplicate values from a list</w:t>
        <w:br/>
        <w:t>Hint: Use set() or a loop with a check.</w:t>
      </w:r>
    </w:p>
    <w:p>
      <w:pPr>
        <w:pStyle w:val="ListNumber"/>
      </w:pPr>
      <w:r>
        <w:t>11. Check if a number is an Armstrong number</w:t>
        <w:br/>
        <w:t>Hint: Use power and digit extraction.</w:t>
      </w:r>
    </w:p>
    <w:p>
      <w:pPr>
        <w:pStyle w:val="ListNumber"/>
      </w:pPr>
      <w:r>
        <w:t>12. Find all prime numbers in a range</w:t>
        <w:br/>
        <w:t>Hint: Use a loop and prime checking function.</w:t>
      </w:r>
    </w:p>
    <w:p>
      <w:pPr>
        <w:pStyle w:val="ListNumber"/>
      </w:pPr>
      <w:r>
        <w:t>13. Find GCD of two numbers</w:t>
        <w:br/>
        <w:t>Hint: Use Euclidean algorithm or math.gcd().</w:t>
      </w:r>
    </w:p>
    <w:p>
      <w:pPr>
        <w:pStyle w:val="ListNumber"/>
      </w:pPr>
      <w:r>
        <w:t>14. Check if a string is an anagram</w:t>
        <w:br/>
        <w:t>Hint: Sort both strings and compare or use counters.</w:t>
      </w:r>
    </w:p>
    <w:p>
      <w:pPr>
        <w:pStyle w:val="ListNumber"/>
      </w:pPr>
      <w:r>
        <w:t>15. Convert Celsius to Fahrenheit</w:t>
        <w:br/>
        <w:t>Hint: Use the formula: F = C * 9/5 + 32</w:t>
      </w:r>
    </w:p>
    <w:p>
      <w:pPr>
        <w:pStyle w:val="ListNumber"/>
      </w:pPr>
      <w:r>
        <w:t>16. Simulate a basic ATM</w:t>
        <w:br/>
        <w:t>Hint: Use functions for deposit, withdraw, and check balance.</w:t>
      </w:r>
    </w:p>
    <w:p>
      <w:pPr>
        <w:pStyle w:val="ListNumber"/>
      </w:pPr>
      <w:r>
        <w:t>17. Build a simple login system</w:t>
        <w:br/>
        <w:t>Hint: Store usernames and passwords in a dictionary.</w:t>
      </w:r>
    </w:p>
    <w:p>
      <w:pPr>
        <w:pStyle w:val="ListNumber"/>
      </w:pPr>
      <w:r>
        <w:t>18. Write a number guessing game</w:t>
        <w:br/>
        <w:t>Hint: Use random module and loop until correct guess.</w:t>
      </w:r>
    </w:p>
    <w:p>
      <w:pPr>
        <w:pStyle w:val="ListNumber"/>
      </w:pPr>
      <w:r>
        <w:t>19. Build a timer in Python</w:t>
        <w:br/>
        <w:t>Hint: Use time module and sleep().</w:t>
      </w:r>
    </w:p>
    <w:p>
      <w:pPr>
        <w:pStyle w:val="ListNumber"/>
      </w:pPr>
      <w:r>
        <w:t>20. Create a countdown from a given number</w:t>
        <w:br/>
        <w:t>Hint: Use a loop and time.sleep().</w:t>
      </w:r>
    </w:p>
    <w:p>
      <w:pPr>
        <w:pStyle w:val="ListNumber"/>
      </w:pPr>
      <w:r>
        <w:t>21. Display current date and time</w:t>
        <w:br/>
        <w:t>Hint: Use datetime module.</w:t>
      </w:r>
    </w:p>
    <w:p>
      <w:pPr>
        <w:pStyle w:val="ListNumber"/>
      </w:pPr>
      <w:r>
        <w:t>22. List all files in a directory</w:t>
        <w:br/>
        <w:t>Hint: Use os.listdir() or pathlib.</w:t>
      </w:r>
    </w:p>
    <w:p>
      <w:pPr>
        <w:pStyle w:val="ListNumber"/>
      </w:pPr>
      <w:r>
        <w:t>23. Check if a file exists</w:t>
        <w:br/>
        <w:t>Hint: Use os.path.exists() or pathlib.</w:t>
      </w:r>
    </w:p>
    <w:p>
      <w:pPr>
        <w:pStyle w:val="ListNumber"/>
      </w:pPr>
      <w:r>
        <w:t>24. Count lines, words and characters in a file</w:t>
        <w:br/>
        <w:t>Hint: Use file reading and split methods.</w:t>
      </w:r>
    </w:p>
    <w:p>
      <w:pPr>
        <w:pStyle w:val="ListNumber"/>
      </w:pPr>
      <w:r>
        <w:t>25. Create a CSV file and write data</w:t>
        <w:br/>
        <w:t>Hint: Use csv module.</w:t>
      </w:r>
    </w:p>
    <w:p>
      <w:pPr>
        <w:pStyle w:val="ListNumber"/>
      </w:pPr>
      <w:r>
        <w:t>26. Read data from a CSV file</w:t>
        <w:br/>
        <w:t>Hint: Use csv.reader().</w:t>
      </w:r>
    </w:p>
    <w:p>
      <w:pPr>
        <w:pStyle w:val="ListNumber"/>
      </w:pPr>
      <w:r>
        <w:t>27. Create a simple chatbot</w:t>
        <w:br/>
        <w:t>Hint: Use if-else logic for keywords.</w:t>
      </w:r>
    </w:p>
    <w:p>
      <w:pPr>
        <w:pStyle w:val="ListNumber"/>
      </w:pPr>
      <w:r>
        <w:t>28. Build a contact manager app</w:t>
        <w:br/>
        <w:t>Hint: Store contacts in a dictionary or file.</w:t>
      </w:r>
    </w:p>
    <w:p>
      <w:pPr>
        <w:pStyle w:val="ListNumber"/>
      </w:pPr>
      <w:r>
        <w:t>29. Simulate a dice roll</w:t>
        <w:br/>
        <w:t>Hint: Use random.randint().</w:t>
      </w:r>
    </w:p>
    <w:p>
      <w:pPr>
        <w:pStyle w:val="ListNumber"/>
      </w:pPr>
      <w:r>
        <w:t>30. Create a password generator</w:t>
        <w:br/>
        <w:t>Hint: Use random and string module.</w:t>
      </w:r>
    </w:p>
    <w:p>
      <w:pPr>
        <w:pStyle w:val="ListNumber"/>
      </w:pPr>
      <w:r>
        <w:t>31. Create a rock-paper-scissors game</w:t>
        <w:br/>
        <w:t>Hint: Use input and random choice.</w:t>
      </w:r>
    </w:p>
    <w:p>
      <w:pPr>
        <w:pStyle w:val="ListNumber"/>
      </w:pPr>
      <w:r>
        <w:t>32. Make a BMI calculator</w:t>
        <w:br/>
        <w:t>Hint: Use the formula: BMI = weight / (height * height)</w:t>
      </w:r>
    </w:p>
    <w:p>
      <w:pPr>
        <w:pStyle w:val="ListNumber"/>
      </w:pPr>
      <w:r>
        <w:t>33. Convert string to title case</w:t>
        <w:br/>
        <w:t>Hint: Use title() method.</w:t>
      </w:r>
    </w:p>
    <w:p>
      <w:pPr>
        <w:pStyle w:val="ListNumber"/>
      </w:pPr>
      <w:r>
        <w:t>34. Remove whitespace from a string</w:t>
        <w:br/>
        <w:t>Hint: Use strip(), lstrip(), or rstrip().</w:t>
      </w:r>
    </w:p>
    <w:p>
      <w:pPr>
        <w:pStyle w:val="ListNumber"/>
      </w:pPr>
      <w:r>
        <w:t>35. Find the longest word in a sentence</w:t>
        <w:br/>
        <w:t>Hint: Split string and use max().</w:t>
      </w:r>
    </w:p>
    <w:p>
      <w:pPr>
        <w:pStyle w:val="ListNumber"/>
      </w:pPr>
      <w:r>
        <w:t>36. Print a pattern using nested loops</w:t>
        <w:br/>
        <w:t>Hint: Use two for-loops.</w:t>
      </w:r>
    </w:p>
    <w:p>
      <w:pPr>
        <w:pStyle w:val="ListNumber"/>
      </w:pPr>
      <w:r>
        <w:t>37. Implement a simple stack using list</w:t>
        <w:br/>
        <w:t>Hint: Use append() and pop().</w:t>
      </w:r>
    </w:p>
    <w:p>
      <w:pPr>
        <w:pStyle w:val="ListNumber"/>
      </w:pPr>
      <w:r>
        <w:t>38. Implement a simple queue using list</w:t>
        <w:br/>
        <w:t>Hint: Use append() and pop(0).</w:t>
      </w:r>
    </w:p>
    <w:p>
      <w:pPr>
        <w:pStyle w:val="ListNumber"/>
      </w:pPr>
      <w:r>
        <w:t>39. Implement a basic calculator using class</w:t>
        <w:br/>
        <w:t>Hint: Define methods for add, subtract, etc.</w:t>
      </w:r>
    </w:p>
    <w:p>
      <w:pPr>
        <w:pStyle w:val="ListNumber"/>
      </w:pPr>
      <w:r>
        <w:t>40. Read and parse a JSON file</w:t>
        <w:br/>
        <w:t>Hint: Use json.load().</w:t>
      </w:r>
    </w:p>
    <w:p>
      <w:pPr>
        <w:pStyle w:val="ListNumber"/>
      </w:pPr>
      <w:r>
        <w:t>41. Write data to a JSON file</w:t>
        <w:br/>
        <w:t>Hint: Use json.dump().</w:t>
      </w:r>
    </w:p>
    <w:p>
      <w:pPr>
        <w:pStyle w:val="ListNumber"/>
      </w:pPr>
      <w:r>
        <w:t>42. Build a reminder app (console-based)</w:t>
        <w:br/>
        <w:t>Hint: Store reminders and check due time using datetime.</w:t>
      </w:r>
    </w:p>
    <w:p>
      <w:pPr>
        <w:pStyle w:val="ListNumber"/>
      </w:pPr>
      <w:r>
        <w:t>43. Create a stop-watch timer</w:t>
        <w:br/>
        <w:t>Hint: Use time and input to start/stop.</w:t>
      </w:r>
    </w:p>
    <w:p>
      <w:pPr>
        <w:pStyle w:val="ListNumber"/>
      </w:pPr>
      <w:r>
        <w:t>44. Display calendar for a month</w:t>
        <w:br/>
        <w:t>Hint: Use calendar module.</w:t>
      </w:r>
    </w:p>
    <w:p>
      <w:pPr>
        <w:pStyle w:val="ListNumber"/>
      </w:pPr>
      <w:r>
        <w:t>45. Check internet connection</w:t>
        <w:br/>
        <w:t>Hint: Try opening a site using requests or socket.</w:t>
      </w:r>
    </w:p>
    <w:p>
      <w:pPr>
        <w:pStyle w:val="ListNumber"/>
      </w:pPr>
      <w:r>
        <w:t>46. Create a text-based menu system</w:t>
        <w:br/>
        <w:t>Hint: Use while loop and if-else blocks.</w:t>
      </w:r>
    </w:p>
    <w:p>
      <w:pPr>
        <w:pStyle w:val="ListNumber"/>
      </w:pPr>
      <w:r>
        <w:t>47. Simulate a bank transaction system</w:t>
        <w:br/>
        <w:t>Hint: Handle user accounts with a dictionary.</w:t>
      </w:r>
    </w:p>
    <w:p>
      <w:pPr>
        <w:pStyle w:val="ListNumber"/>
      </w:pPr>
      <w:r>
        <w:t>48. Generate a random password</w:t>
        <w:br/>
        <w:t>Hint: Use random.choices() and string module.</w:t>
      </w:r>
    </w:p>
    <w:p>
      <w:pPr>
        <w:pStyle w:val="ListNumber"/>
      </w:pPr>
      <w:r>
        <w:t>49. Create a simple voting system</w:t>
        <w:br/>
        <w:t>Hint: Use input and dictionary to count votes.</w:t>
      </w:r>
    </w:p>
    <w:p>
      <w:pPr>
        <w:pStyle w:val="ListNumber"/>
      </w:pPr>
      <w:r>
        <w:t>50. Create a weather report mock (static)</w:t>
        <w:br/>
        <w:t>Hint: Use dictionary with city names and weather info.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