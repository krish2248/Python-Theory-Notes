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Movie Recommendation System</w:t>
      </w:r>
    </w:p>
    <w:p>
      <w:pPr>
        <w:pStyle w:val="Heading2"/>
      </w:pPr>
      <w:r>
        <w:t>Introduction</w:t>
      </w:r>
    </w:p>
    <w:p>
      <w:r>
        <w:t>This project is a simple Python-based Movie Recommendation System. It asks the user to select a preferred movie genre and then suggests movies from that genre. It uses fundamental Python concepts like lists and conditional statements (if-else-elif).</w:t>
      </w:r>
    </w:p>
    <w:p>
      <w:pPr>
        <w:pStyle w:val="Heading2"/>
      </w:pPr>
      <w:r>
        <w:t>Requirements</w:t>
      </w:r>
    </w:p>
    <w:p>
      <w:r>
        <w:t>- Python installed on your system</w:t>
        <w:br/>
        <w:t>- Basic knowledge of Python programming (if-else, lists, loops)</w:t>
      </w:r>
    </w:p>
    <w:p>
      <w:pPr>
        <w:pStyle w:val="Heading2"/>
      </w:pPr>
      <w:r>
        <w:t>Code</w:t>
      </w:r>
    </w:p>
    <w:p>
      <w:r>
        <w:br/>
        <w:t># Movie Recommendation System</w:t>
        <w:br/>
        <w:br/>
        <w:t># List of movies by genre</w:t>
        <w:br/>
        <w:t>action_movies = ["Mad Max: Fury Road", "John Wick", "The Dark Knight", "Gladiator"]</w:t>
        <w:br/>
        <w:t>comedy_movies = ["The Grand Budapest Hotel", "Superbad", "Step Brothers", "Mean Girls"]</w:t>
        <w:br/>
        <w:t>horror_movies = ["The Conjuring", "Get Out", "A Quiet Place", "It"]</w:t>
        <w:br/>
        <w:t>romance_movies = ["The Notebook", "Pride and Prejudice", "Titanic", "La La Land"]</w:t>
        <w:br/>
        <w:br/>
        <w:t># Display available genres</w:t>
        <w:br/>
        <w:t>print("Welcome to the Movie Recommendation System!")</w:t>
        <w:br/>
        <w:t>print("Please select a genre from the list below:")</w:t>
        <w:br/>
        <w:t>print("1. Action\n2. Comedy\n3. Horror\n4. Romance")</w:t>
        <w:br/>
        <w:br/>
        <w:t># Get user input</w:t>
        <w:br/>
        <w:t>choice = input("Enter the number corresponding to your choice (1-4): ")</w:t>
        <w:br/>
        <w:br/>
        <w:t># Recommend movies based on user choice</w:t>
        <w:br/>
        <w:t>if choice == "1":</w:t>
        <w:br/>
        <w:t xml:space="preserve">    # If user chooses Action</w:t>
        <w:br/>
        <w:t xml:space="preserve">    print("\nRecommended Action Movies:")</w:t>
        <w:br/>
        <w:t xml:space="preserve">    for movie in action_movies:</w:t>
        <w:br/>
        <w:t xml:space="preserve">        print(f"- {movie}")</w:t>
        <w:br/>
        <w:t>elif choice == "2":</w:t>
        <w:br/>
        <w:t xml:space="preserve">    # If user chooses Comedy</w:t>
        <w:br/>
        <w:t xml:space="preserve">    print("\nRecommended Comedy Movies:")</w:t>
        <w:br/>
        <w:t xml:space="preserve">    for movie in comedy_movies:</w:t>
        <w:br/>
        <w:t xml:space="preserve">        print(f"- {movie}")</w:t>
        <w:br/>
        <w:t>elif choice == "3":</w:t>
        <w:br/>
        <w:t xml:space="preserve">    # If user chooses Horror</w:t>
        <w:br/>
        <w:t xml:space="preserve">    print("\nRecommended Horror Movies:")</w:t>
        <w:br/>
        <w:t xml:space="preserve">    for movie in horror_movies:</w:t>
        <w:br/>
        <w:t xml:space="preserve">        print(f"- {movie}")</w:t>
        <w:br/>
        <w:t>elif choice == "4":</w:t>
        <w:br/>
        <w:t xml:space="preserve">    # If user chooses Romance</w:t>
        <w:br/>
        <w:t xml:space="preserve">    print("\nRecommended Romance Movies:")</w:t>
        <w:br/>
        <w:t xml:space="preserve">    for movie in romance_movies:</w:t>
        <w:br/>
        <w:t xml:space="preserve">        print(f"- {movie}")</w:t>
        <w:br/>
        <w:t>else:</w:t>
        <w:br/>
        <w:t xml:space="preserve">    # If user enters an invalid number</w:t>
        <w:br/>
        <w:t xml:space="preserve">    print("\nInvalid choice! Please select a number between 1 and 4.")</w:t>
        <w:br/>
        <w:br/>
        <w:t>print("\nThank you for using the Movie Recommendation System!")</w:t>
        <w:br/>
      </w:r>
    </w:p>
    <w:p>
      <w:pPr>
        <w:pStyle w:val="Heading2"/>
      </w:pPr>
      <w:r>
        <w:t>Explanation</w:t>
      </w:r>
    </w:p>
    <w:p>
      <w:r>
        <w:t>1. The program uses lists to store movies for different genres.</w:t>
        <w:br/>
        <w:t>2. The user selects a genre by entering a number (1-4).</w:t>
        <w:br/>
        <w:t>3. The program uses if-elif-else statements to check the user's choice and displays a list of movies from the chosen genre.</w:t>
        <w:br/>
        <w:t>4. If the user enters an invalid choice, an error message is displayed.</w:t>
      </w:r>
    </w:p>
    <w:p>
      <w:pPr>
        <w:pStyle w:val="Heading2"/>
      </w:pPr>
      <w:r>
        <w:t>Understanding the choice() Function</w:t>
      </w:r>
    </w:p>
    <w:p>
      <w:r>
        <w:t>The `choice()` function in Python is part of the `random` module. It is used to randomly select one item from a list, tuple, or any other sequence.</w:t>
      </w:r>
    </w:p>
    <w:p>
      <w:r>
        <w:t>Example Code:</w:t>
        <w:br/>
        <w:t>import random</w:t>
        <w:br/>
        <w:br/>
        <w:t># List of movies</w:t>
        <w:br/>
        <w:t>movies = ["Mad Max", "John Wick", "The Dark Knight", "Gladiator"]</w:t>
        <w:br/>
        <w:br/>
        <w:t># Randomly pick one movie</w:t>
        <w:br/>
        <w:t>selected_movie = random.choice(movies)</w:t>
        <w:br/>
        <w:t>print("Your random movie is:", selected_movie)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