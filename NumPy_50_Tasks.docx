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NumPy 50 Tasks – Beginner, Intermediate, and Advanced</w:t>
      </w:r>
    </w:p>
    <w:p>
      <w:pPr>
        <w:pStyle w:val="Heading1"/>
      </w:pPr>
      <w:r>
        <w:t>Beginner Level</w:t>
      </w:r>
    </w:p>
    <w:p>
      <w:r>
        <w:t>1. Create a NumPy array of 10 zeros.</w:t>
      </w:r>
    </w:p>
    <w:p>
      <w:r>
        <w:t>2. Create a NumPy array of 10 ones.</w:t>
      </w:r>
    </w:p>
    <w:p>
      <w:r>
        <w:t>3. Create a NumPy array of 10 fives.</w:t>
      </w:r>
    </w:p>
    <w:p>
      <w:r>
        <w:t>4. Create an array of integers from 10 to 50.</w:t>
      </w:r>
    </w:p>
    <w:p>
      <w:r>
        <w:t>5. Create an array of all even integers from 10 to 50.</w:t>
      </w:r>
    </w:p>
    <w:p>
      <w:r>
        <w:t>6. Create a 3x3 matrix with values ranging from 0 to 8.</w:t>
      </w:r>
    </w:p>
    <w:p>
      <w:r>
        <w:t>7. Create a 3x3 identity matrix.</w:t>
      </w:r>
    </w:p>
    <w:p>
      <w:r>
        <w:t>8. Use NumPy to generate a random number between 0 and 1.</w:t>
      </w:r>
    </w:p>
    <w:p>
      <w:r>
        <w:t>9. Use NumPy to generate an array of 25 random numbers from a standard normal distribution.</w:t>
      </w:r>
    </w:p>
    <w:p>
      <w:r>
        <w:t>10. Create a 10x10 array with random values and find the minimum and maximum values.</w:t>
      </w:r>
    </w:p>
    <w:p>
      <w:pPr>
        <w:pStyle w:val="Heading1"/>
      </w:pPr>
      <w:r>
        <w:t>Intermediate Level</w:t>
      </w:r>
    </w:p>
    <w:p>
      <w:r>
        <w:t>1. Create a 5x5 matrix with values 1,2,3,...,25 and reshape it.</w:t>
      </w:r>
    </w:p>
    <w:p>
      <w:r>
        <w:t>2. Create an array of 10 linearly spaced points between 0 and 1.</w:t>
      </w:r>
    </w:p>
    <w:p>
      <w:r>
        <w:t>3. Create a 5x5 matrix with row values ranging from 0 to 4.</w:t>
      </w:r>
    </w:p>
    <w:p>
      <w:r>
        <w:t>4. Use broadcasting to add a vector to each row of a matrix.</w:t>
      </w:r>
    </w:p>
    <w:p>
      <w:r>
        <w:t>5. Reverse an array (first element becomes last).</w:t>
      </w:r>
    </w:p>
    <w:p>
      <w:r>
        <w:t>6. Create a checkerboard 8x8 matrix using slicing.</w:t>
      </w:r>
    </w:p>
    <w:p>
      <w:r>
        <w:t>7. Create a matrix with random values and replace values higher than 0.5 with 1 and the rest with 0.</w:t>
      </w:r>
    </w:p>
    <w:p>
      <w:r>
        <w:t>8. Find the mean, standard deviation, and variance of a given NumPy array.</w:t>
      </w:r>
    </w:p>
    <w:p>
      <w:r>
        <w:t>9. Sort a NumPy array along the second axis.</w:t>
      </w:r>
    </w:p>
    <w:p>
      <w:r>
        <w:t>10. Multiply a 5x3 matrix by a 3x2 matrix (matrix product).</w:t>
      </w:r>
    </w:p>
    <w:p>
      <w:pPr>
        <w:pStyle w:val="Heading1"/>
      </w:pPr>
      <w:r>
        <w:t>Advanced Level</w:t>
      </w:r>
    </w:p>
    <w:p>
      <w:r>
        <w:t>1. Create a custom dtype for a structured NumPy array with 'name' and 'age'.</w:t>
      </w:r>
    </w:p>
    <w:p>
      <w:r>
        <w:t>2. Extract all numbers from a NumPy array that are divisible by both 3 and 5.</w:t>
      </w:r>
    </w:p>
    <w:p>
      <w:r>
        <w:t>3. Compute the correlation coefficient matrix for a 2D array.</w:t>
      </w:r>
    </w:p>
    <w:p>
      <w:r>
        <w:t>4. Use a boolean mask to modify a NumPy array.</w:t>
      </w:r>
    </w:p>
    <w:p>
      <w:r>
        <w:t>5. Implement a sliding window view of a 1D array.</w:t>
      </w:r>
    </w:p>
    <w:p>
      <w:r>
        <w:t>6. Normalize a NumPy matrix (zero mean and unit variance).</w:t>
      </w:r>
    </w:p>
    <w:p>
      <w:r>
        <w:t>7. Convert a NumPy array to a PIL image and back.</w:t>
      </w:r>
    </w:p>
    <w:p>
      <w:r>
        <w:t>8. Find the row with the highest sum in a 2D array.</w:t>
      </w:r>
    </w:p>
    <w:p>
      <w:r>
        <w:t>9. Replace NaNs with column averages in a NumPy array.</w:t>
      </w:r>
    </w:p>
    <w:p>
      <w:r>
        <w:t>10. Use np.where to implement a conditional logic on arrays.</w:t>
      </w:r>
    </w:p>
    <w:p>
      <w:r>
        <w:t>11. Implement one-hot encoding manually using NumPy.</w:t>
      </w:r>
    </w:p>
    <w:p>
      <w:r>
        <w:t>12. Calculate the moving average of an array.</w:t>
      </w:r>
    </w:p>
    <w:p>
      <w:r>
        <w:t>13. Detect and count outliers in an array (values beyond 3 std deviations).</w:t>
      </w:r>
    </w:p>
    <w:p>
      <w:r>
        <w:t>14. Write a function to flatten a multi-dimensional array without using .flatten() or .ravel().</w:t>
      </w:r>
    </w:p>
    <w:p>
      <w:r>
        <w:t>15. Simulate 1000 coin flips and count how many times 3 heads appear consecutively.</w:t>
      </w:r>
    </w:p>
    <w:p>
      <w:r>
        <w:t>16. Generate a 3D array of shape (3, 3, 3) with random values and sort along the last axis.</w:t>
      </w:r>
    </w:p>
    <w:p>
      <w:r>
        <w:t>17. Extract unique rows from a 2D NumPy array.</w:t>
      </w:r>
    </w:p>
    <w:p>
      <w:r>
        <w:t>18. Compute the histogram of an image using NumPy.</w:t>
      </w:r>
    </w:p>
    <w:p>
      <w:r>
        <w:t>19. Build a distance matrix for a list of 2D coordinates.</w:t>
      </w:r>
    </w:p>
    <w:p>
      <w:r>
        <w:t>20. Find the most frequent value in a NumPy array.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