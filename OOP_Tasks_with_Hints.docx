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OOPs Practice Tasks - Classes, Objects &amp; Inheritance</w:t>
      </w:r>
    </w:p>
    <w:p>
      <w:pPr>
        <w:pStyle w:val="Heading1"/>
      </w:pPr>
      <w:r>
        <w:t>Task 1: Class and Object - Basic</w:t>
      </w:r>
    </w:p>
    <w:p>
      <w:r>
        <w:t>Task:</w:t>
        <w:br/>
        <w:t>Create a class called `Car` with attributes: `brand`, `model`, and `year`. Create an object of this class and display its attributes.</w:t>
        <w:br/>
        <w:br/>
        <w:t>Hint:</w:t>
        <w:br/>
        <w:t>Use the `__init__` method to set attributes. Use `print(object.attribute)` to display them.</w:t>
      </w:r>
    </w:p>
    <w:p>
      <w:pPr>
        <w:pStyle w:val="Heading1"/>
      </w:pPr>
      <w:r>
        <w:t>Task 2: Class Method</w:t>
      </w:r>
    </w:p>
    <w:p>
      <w:r>
        <w:t>Task:</w:t>
        <w:br/>
        <w:t>Add a method `start_engine()` to the `Car` class that prints "Engine started". Call the method using the object.</w:t>
        <w:br/>
        <w:br/>
        <w:t>Hint:</w:t>
        <w:br/>
        <w:t>Define a method using `def start_engine(self):` and use `object.start_engine()` to call it.</w:t>
      </w:r>
    </w:p>
    <w:p>
      <w:pPr>
        <w:pStyle w:val="Heading1"/>
      </w:pPr>
      <w:r>
        <w:t>Task 3: Constructor (Init method)</w:t>
      </w:r>
    </w:p>
    <w:p>
      <w:r>
        <w:t>Task:</w:t>
        <w:br/>
        <w:t>Modify the `Car` class to use a constructor (`__init__`) to initialize the attributes when creating an object.</w:t>
        <w:br/>
        <w:br/>
        <w:t>Hint:</w:t>
        <w:br/>
        <w:t>Use `def __init__(self, brand, model, year):` inside the class.</w:t>
      </w:r>
    </w:p>
    <w:p>
      <w:pPr>
        <w:pStyle w:val="Heading1"/>
      </w:pPr>
      <w:r>
        <w:t>Task 4: Inheritance - Simple</w:t>
      </w:r>
    </w:p>
    <w:p>
      <w:r>
        <w:t>Task:</w:t>
        <w:br/>
        <w:t>Create a base class `Animal` with a method `make_sound()`. Create a derived class `Dog` that inherits from `Animal` and overrides `make_sound()` to print "Bark".</w:t>
        <w:br/>
        <w:br/>
        <w:t>Hint:</w:t>
        <w:br/>
        <w:t>Use `class Dog(Animal):` to inherit. Define a new `make_sound()` method in `Dog` to override.</w:t>
      </w:r>
    </w:p>
    <w:p>
      <w:pPr>
        <w:pStyle w:val="Heading1"/>
      </w:pPr>
      <w:r>
        <w:t>Task 5: Inheritance - Multiple Derived Classes</w:t>
      </w:r>
    </w:p>
    <w:p>
      <w:r>
        <w:t>Task:</w:t>
        <w:br/>
        <w:t>Create another derived class `Cat` from `Animal` and override `make_sound()` to print "Meow". Create objects of `Dog` and `Cat` and call their `make_sound()` methods.</w:t>
        <w:br/>
        <w:br/>
        <w:t>Hint:</w:t>
        <w:br/>
        <w:t>Each class can have its own version of `make_sound()` even if they inherit from the same parent.</w:t>
      </w:r>
    </w:p>
    <w:p>
      <w:pPr>
        <w:pStyle w:val="Heading1"/>
      </w:pPr>
      <w:r>
        <w:t>Task 6: Class with Method to Update Attribute</w:t>
      </w:r>
    </w:p>
    <w:p>
      <w:r>
        <w:t>Task:</w:t>
        <w:br/>
        <w:t>Add a method `update_year()` in the `Car` class to change the `year` attribute.</w:t>
        <w:br/>
        <w:br/>
        <w:t>Hint:</w:t>
        <w:br/>
        <w:t>Use a method like `def update_year(self, new_year):` to set `self.year = new_year`.</w:t>
      </w:r>
    </w:p>
    <w:p>
      <w:pPr>
        <w:pStyle w:val="Heading1"/>
      </w:pPr>
      <w:r>
        <w:t>Task 7: Object Comparison (Simple Logic)</w:t>
      </w:r>
    </w:p>
    <w:p>
      <w:r>
        <w:t>Task:</w:t>
        <w:br/>
        <w:t>Create two objects of `Car` and write a method `is_newer()` to compare their `year` values.</w:t>
        <w:br/>
        <w:br/>
        <w:t>Hint:</w:t>
        <w:br/>
        <w:t>Use an `if` statement inside `is_newer(self, other_car)` to compare `self.year` and `other_car.year`.</w:t>
      </w:r>
    </w:p>
    <w:p>
      <w:pPr>
        <w:pStyle w:val="Heading1"/>
      </w:pPr>
      <w:r>
        <w:t>Task 8: Use of `super()`</w:t>
      </w:r>
    </w:p>
    <w:p>
      <w:r>
        <w:t>Task:</w:t>
        <w:br/>
        <w:t>Create a class `ElectricCar` that inherits from `Car`. Use `super()` to call the constructor of `Car` and add a new attribute `battery_capacity`.</w:t>
        <w:br/>
        <w:br/>
        <w:t>Hint:</w:t>
        <w:br/>
        <w:t>In the constructor of `ElectricCar`, use `super().__init__(brand, model, year)` to reuse parent class constructor.</w:t>
      </w:r>
    </w:p>
    <w:p>
      <w:pPr>
        <w:pStyle w:val="Heading1"/>
      </w:pPr>
      <w:r>
        <w:t>Task 9: Method Overriding</w:t>
      </w:r>
    </w:p>
    <w:p>
      <w:r>
        <w:t>Task:</w:t>
        <w:br/>
        <w:t>In `ElectricCar`, override the `start_engine()` method to print "Electric engine started".</w:t>
        <w:br/>
        <w:br/>
        <w:t>Hint:</w:t>
        <w:br/>
        <w:t>Just define a method with the same name in the child class. It will replace the parent class version.</w:t>
      </w:r>
    </w:p>
    <w:p>
      <w:pPr>
        <w:pStyle w:val="Heading1"/>
      </w:pPr>
      <w:r>
        <w:t>Task 10: Class with a List of Objects</w:t>
      </w:r>
    </w:p>
    <w:p>
      <w:r>
        <w:t>Task:</w:t>
        <w:br/>
        <w:t>Create a class `Garage` that contains a list of `Car` objects. Add a method to display all car brands in the garage.</w:t>
        <w:br/>
        <w:br/>
        <w:t>Hint:</w:t>
        <w:br/>
        <w:t>Use a list like `self.cars = []` and loop through it in a method using `for car in self.cars:`.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