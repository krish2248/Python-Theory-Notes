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50 Tasks (Based on Day 2 &amp; Day 3 PDFs)</w:t>
      </w:r>
    </w:p>
    <w:p>
      <w:pPr>
        <w:pStyle w:val="Heading2"/>
      </w:pPr>
      <w:r>
        <w:t>Comments, Variables, and Data Types (1-10)</w:t>
      </w:r>
    </w:p>
    <w:p>
      <w:pPr>
        <w:pStyle w:val="ListNumber"/>
      </w:pPr>
      <w:r>
        <w:t>Write a single-line comment and print 'Hello World'.</w:t>
      </w:r>
    </w:p>
    <w:p>
      <w:pPr>
        <w:pStyle w:val="ListNumber"/>
      </w:pPr>
      <w:r>
        <w:t>Use an inline comment in a print statement.</w:t>
      </w:r>
    </w:p>
    <w:p>
      <w:pPr>
        <w:pStyle w:val="ListNumber"/>
      </w:pPr>
      <w:r>
        <w:t>Write a multiline comment using #.</w:t>
      </w:r>
    </w:p>
    <w:p>
      <w:pPr>
        <w:pStyle w:val="ListNumber"/>
      </w:pPr>
      <w:r>
        <w:t>Write a multiline comment using triple quotes """.</w:t>
      </w:r>
    </w:p>
    <w:p>
      <w:pPr>
        <w:pStyle w:val="ListNumber"/>
      </w:pPr>
      <w:r>
        <w:t>Create 3 valid variable names and print them.</w:t>
      </w:r>
    </w:p>
    <w:p>
      <w:pPr>
        <w:pStyle w:val="ListNumber"/>
      </w:pPr>
      <w:r>
        <w:t>Show an invalid variable name and explain why.</w:t>
      </w:r>
    </w:p>
    <w:p>
      <w:pPr>
        <w:pStyle w:val="ListNumber"/>
      </w:pPr>
      <w:r>
        <w:t>Assign values to multiple variables in one line and print them.</w:t>
      </w:r>
    </w:p>
    <w:p>
      <w:pPr>
        <w:pStyle w:val="ListNumber"/>
      </w:pPr>
      <w:r>
        <w:t>Assign one value to multiple variables and print them.</w:t>
      </w:r>
    </w:p>
    <w:p>
      <w:pPr>
        <w:pStyle w:val="ListNumber"/>
      </w:pPr>
      <w:r>
        <w:t>Create variables of type int, float, complex and print their types.</w:t>
      </w:r>
    </w:p>
    <w:p>
      <w:pPr>
        <w:pStyle w:val="ListNumber"/>
      </w:pPr>
      <w:r>
        <w:t>Show reassignment of a variable with a new type.</w:t>
      </w:r>
    </w:p>
    <w:p>
      <w:pPr>
        <w:pStyle w:val="Heading2"/>
      </w:pPr>
      <w:r>
        <w:t>Strings and String Operations (11-20)</w:t>
      </w:r>
    </w:p>
    <w:p>
      <w:pPr>
        <w:pStyle w:val="ListNumber"/>
      </w:pPr>
      <w:r>
        <w:t>Declare a string and convert it to uppercase.</w:t>
      </w:r>
    </w:p>
    <w:p>
      <w:pPr>
        <w:pStyle w:val="ListNumber"/>
      </w:pPr>
      <w:r>
        <w:t>Convert a string to lowercase.</w:t>
      </w:r>
    </w:p>
    <w:p>
      <w:pPr>
        <w:pStyle w:val="ListNumber"/>
      </w:pPr>
      <w:r>
        <w:t>Remove spaces from the beginning and end of a string using strip().</w:t>
      </w:r>
    </w:p>
    <w:p>
      <w:pPr>
        <w:pStyle w:val="ListNumber"/>
      </w:pPr>
      <w:r>
        <w:t>Replace 'Python' with 'Java' in a string.</w:t>
      </w:r>
    </w:p>
    <w:p>
      <w:pPr>
        <w:pStyle w:val="ListNumber"/>
      </w:pPr>
      <w:r>
        <w:t>Concatenate two strings with +.</w:t>
      </w:r>
    </w:p>
    <w:p>
      <w:pPr>
        <w:pStyle w:val="ListNumber"/>
      </w:pPr>
      <w:r>
        <w:t>Concatenate two strings with a space in between.</w:t>
      </w:r>
    </w:p>
    <w:p>
      <w:pPr>
        <w:pStyle w:val="ListNumber"/>
      </w:pPr>
      <w:r>
        <w:t>Format a string using f-strings (showing age).</w:t>
      </w:r>
    </w:p>
    <w:p>
      <w:pPr>
        <w:pStyle w:val="ListNumber"/>
      </w:pPr>
      <w:r>
        <w:t>Format a string with a decimal using :.2f.</w:t>
      </w:r>
    </w:p>
    <w:p>
      <w:pPr>
        <w:pStyle w:val="ListNumber"/>
      </w:pPr>
      <w:r>
        <w:t>Demonstrate \n (newline) in a string.</w:t>
      </w:r>
    </w:p>
    <w:p>
      <w:pPr>
        <w:pStyle w:val="ListNumber"/>
      </w:pPr>
      <w:r>
        <w:t>Demonstrate \t (tab) in a string.</w:t>
      </w:r>
    </w:p>
    <w:p>
      <w:pPr>
        <w:pStyle w:val="Heading2"/>
      </w:pPr>
      <w:r>
        <w:t>Numbers and Floats (21-30)</w:t>
      </w:r>
    </w:p>
    <w:p>
      <w:pPr>
        <w:pStyle w:val="ListNumber"/>
      </w:pPr>
      <w:r>
        <w:t>Declare a float variable and print it.</w:t>
      </w:r>
    </w:p>
    <w:p>
      <w:pPr>
        <w:pStyle w:val="ListNumber"/>
      </w:pPr>
      <w:r>
        <w:t>Perform addition of two floats.</w:t>
      </w:r>
    </w:p>
    <w:p>
      <w:pPr>
        <w:pStyle w:val="ListNumber"/>
      </w:pPr>
      <w:r>
        <w:t>Multiply two floats (area of rectangle).</w:t>
      </w:r>
    </w:p>
    <w:p>
      <w:pPr>
        <w:pStyle w:val="ListNumber"/>
      </w:pPr>
      <w:r>
        <w:t>Divide two floats and show result.</w:t>
      </w:r>
    </w:p>
    <w:p>
      <w:pPr>
        <w:pStyle w:val="ListNumber"/>
      </w:pPr>
      <w:r>
        <w:t>Calculate power using floats.</w:t>
      </w:r>
    </w:p>
    <w:p>
      <w:pPr>
        <w:pStyle w:val="ListNumber"/>
      </w:pPr>
      <w:r>
        <w:t>Multiply integer with float.</w:t>
      </w:r>
    </w:p>
    <w:p>
      <w:pPr>
        <w:pStyle w:val="ListNumber"/>
      </w:pPr>
      <w:r>
        <w:t>Round a float to 2 decimal places.</w:t>
      </w:r>
    </w:p>
    <w:p>
      <w:pPr>
        <w:pStyle w:val="ListNumber"/>
      </w:pPr>
      <w:r>
        <w:t>Convert a float to an integer.</w:t>
      </w:r>
    </w:p>
    <w:p>
      <w:pPr>
        <w:pStyle w:val="ListNumber"/>
      </w:pPr>
      <w:r>
        <w:t>Print a negative float value.</w:t>
      </w:r>
    </w:p>
    <w:p>
      <w:pPr>
        <w:pStyle w:val="ListNumber"/>
      </w:pPr>
      <w:r>
        <w:t>Store multiple floats in a list and print their sum.</w:t>
      </w:r>
    </w:p>
    <w:p>
      <w:pPr>
        <w:pStyle w:val="Heading2"/>
      </w:pPr>
      <w:r>
        <w:t>User Input &amp; Boolean (31-40)</w:t>
      </w:r>
    </w:p>
    <w:p>
      <w:pPr>
        <w:pStyle w:val="ListNumber"/>
      </w:pPr>
      <w:r>
        <w:t>Take two integers as input and print their sum.</w:t>
      </w:r>
    </w:p>
    <w:p>
      <w:pPr>
        <w:pStyle w:val="ListNumber"/>
      </w:pPr>
      <w:r>
        <w:t>Take two complex numbers and print their sum.</w:t>
      </w:r>
    </w:p>
    <w:p>
      <w:pPr>
        <w:pStyle w:val="ListNumber"/>
      </w:pPr>
      <w:r>
        <w:t>Check if a user-entered number is positive.</w:t>
      </w:r>
    </w:p>
    <w:p>
      <w:pPr>
        <w:pStyle w:val="ListNumber"/>
      </w:pPr>
      <w:r>
        <w:t>Check if a user-entered number is even.</w:t>
      </w:r>
    </w:p>
    <w:p>
      <w:pPr>
        <w:pStyle w:val="ListNumber"/>
      </w:pPr>
      <w:r>
        <w:t>Check if a user-entered number is divisible by 5.</w:t>
      </w:r>
    </w:p>
    <w:p>
      <w:pPr>
        <w:pStyle w:val="ListNumber"/>
      </w:pPr>
      <w:r>
        <w:t>Check if two user-entered numbers are equal.</w:t>
      </w:r>
    </w:p>
    <w:p>
      <w:pPr>
        <w:pStyle w:val="ListNumber"/>
      </w:pPr>
      <w:r>
        <w:t>Check if a string contains only alphabets (isalpha()).</w:t>
      </w:r>
    </w:p>
    <w:p>
      <w:pPr>
        <w:pStyle w:val="ListNumber"/>
      </w:pPr>
      <w:r>
        <w:t>Check if a string is a palindrome.</w:t>
      </w:r>
    </w:p>
    <w:p>
      <w:pPr>
        <w:pStyle w:val="ListNumber"/>
      </w:pPr>
      <w:r>
        <w:t>Check if a number is greater than another number.</w:t>
      </w:r>
    </w:p>
    <w:p>
      <w:pPr>
        <w:pStyle w:val="ListNumber"/>
      </w:pPr>
      <w:r>
        <w:t>Check if a number lies between 1 and 10.</w:t>
      </w:r>
    </w:p>
    <w:p>
      <w:pPr>
        <w:pStyle w:val="Heading2"/>
      </w:pPr>
      <w:r>
        <w:t>Lists and Range (41-50)</w:t>
      </w:r>
    </w:p>
    <w:p>
      <w:pPr>
        <w:pStyle w:val="ListNumber"/>
      </w:pPr>
      <w:r>
        <w:t>Create a list of 3 fruits and print it.</w:t>
      </w:r>
    </w:p>
    <w:p>
      <w:pPr>
        <w:pStyle w:val="ListNumber"/>
      </w:pPr>
      <w:r>
        <w:t>Create a list with duplicate values and print it.</w:t>
      </w:r>
    </w:p>
    <w:p>
      <w:pPr>
        <w:pStyle w:val="ListNumber"/>
      </w:pPr>
      <w:r>
        <w:t>Find the length of a list using len().</w:t>
      </w:r>
    </w:p>
    <w:p>
      <w:pPr>
        <w:pStyle w:val="ListNumber"/>
      </w:pPr>
      <w:r>
        <w:t>Create a mixed data type list and print it.</w:t>
      </w:r>
    </w:p>
    <w:p>
      <w:pPr>
        <w:pStyle w:val="ListNumber"/>
      </w:pPr>
      <w:r>
        <w:t>Access the second element of a list.</w:t>
      </w:r>
    </w:p>
    <w:p>
      <w:pPr>
        <w:pStyle w:val="ListNumber"/>
      </w:pPr>
      <w:r>
        <w:t>Access the last element of a list using negative index.</w:t>
      </w:r>
    </w:p>
    <w:p>
      <w:pPr>
        <w:pStyle w:val="ListNumber"/>
      </w:pPr>
      <w:r>
        <w:t>Print a sublist using slicing (2:5).</w:t>
      </w:r>
    </w:p>
    <w:p>
      <w:pPr>
        <w:pStyle w:val="ListNumber"/>
      </w:pPr>
      <w:r>
        <w:t>Print all elements from index 2 to end.</w:t>
      </w:r>
    </w:p>
    <w:p>
      <w:pPr>
        <w:pStyle w:val="ListNumber"/>
      </w:pPr>
      <w:r>
        <w:t>Check if 'apple' exists in a list.</w:t>
      </w:r>
    </w:p>
    <w:p>
      <w:pPr>
        <w:pStyle w:val="ListNumber"/>
      </w:pPr>
      <w:r>
        <w:t>Print numbers from 1 to 10 using range() in a loop.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