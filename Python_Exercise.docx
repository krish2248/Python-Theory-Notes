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on Python Basics</w:t>
      </w:r>
    </w:p>
    <w:p>
      <w:pPr>
        <w:pStyle w:val="Heading2"/>
      </w:pPr>
      <w:r>
        <w:t>1. User Input</w:t>
      </w:r>
    </w:p>
    <w:p>
      <w:r>
        <w:t>Write a program to take two floating-point numbers as input and display their sum.</w:t>
      </w:r>
    </w:p>
    <w:p>
      <w:r>
        <w:t>Hint: Use the input() function and float() to convert the input.</w:t>
      </w:r>
    </w:p>
    <w:p>
      <w:r>
        <w:t>Write a program to check if a string entered by the user is a palindrome or not.</w:t>
      </w:r>
    </w:p>
    <w:p>
      <w:r>
        <w:t>Hint: Compare the string with its reverse using slicing.</w:t>
      </w:r>
    </w:p>
    <w:p>
      <w:pPr>
        <w:pStyle w:val="Heading2"/>
      </w:pPr>
      <w:r>
        <w:t>2. Boolean Values</w:t>
      </w:r>
    </w:p>
    <w:p>
      <w:r>
        <w:t>Write a program to check if a number entered by the user is even.</w:t>
      </w:r>
    </w:p>
    <w:p>
      <w:r>
        <w:t>Hint: Use the modulo operator (%).</w:t>
      </w:r>
    </w:p>
    <w:p>
      <w:r>
        <w:t>Write a program to check if a number is positive or negative.</w:t>
      </w:r>
    </w:p>
    <w:p>
      <w:r>
        <w:t>Hint: Use the '&gt;' and '&lt;' operators.</w:t>
      </w:r>
    </w:p>
    <w:p>
      <w:pPr>
        <w:pStyle w:val="Heading2"/>
      </w:pPr>
      <w:r>
        <w:t>3. Lists</w:t>
      </w:r>
    </w:p>
    <w:p>
      <w:r>
        <w:t>Write a program to create a list of fruits and print the second fruit.</w:t>
      </w:r>
    </w:p>
    <w:p>
      <w:r>
        <w:t>Hint: Use indexing.</w:t>
      </w:r>
    </w:p>
    <w:p>
      <w:r>
        <w:t>Write a program to check if 'apple' is present in the list ['apple', 'banana', 'cherry'].</w:t>
      </w:r>
    </w:p>
    <w:p>
      <w:r>
        <w:t>Hint: Use the 'in' keyword.</w:t>
      </w:r>
    </w:p>
    <w:p>
      <w:r>
        <w:t>Write a program to print the last three items of the list ['apple', 'banana', 'cherry', 'date', 'fig'].</w:t>
      </w:r>
    </w:p>
    <w:p>
      <w:r>
        <w:t>Hint: Use negative indexing or slicing.</w:t>
      </w:r>
    </w:p>
    <w:p>
      <w:pPr>
        <w:pStyle w:val="Heading2"/>
      </w:pPr>
      <w:r>
        <w:t>4. Range</w:t>
      </w:r>
    </w:p>
    <w:p>
      <w:r>
        <w:t>Write a program to print all numbers from 1 to 10.</w:t>
      </w:r>
    </w:p>
    <w:p>
      <w:r>
        <w:t>Hint: Use the range() function in a for loop.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