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Mini Projects</w:t>
      </w:r>
    </w:p>
    <w:p>
      <w:pPr>
        <w:pStyle w:val="Heading2"/>
      </w:pPr>
      <w:r>
        <w:t>1. Calculator</w:t>
      </w:r>
    </w:p>
    <w:p>
      <w:r>
        <w:t>def calculator():</w:t>
        <w:br/>
        <w:t xml:space="preserve">    print("Welcome to Calculator!")</w:t>
        <w:br/>
        <w:t xml:space="preserve">    while True:</w:t>
        <w:br/>
        <w:t xml:space="preserve">        print("\nSelect operation:")</w:t>
        <w:br/>
        <w:t xml:space="preserve">        print("1. Add")</w:t>
        <w:br/>
        <w:t xml:space="preserve">        print("2. Subtract")</w:t>
        <w:br/>
        <w:t xml:space="preserve">        print("3. Multiply")</w:t>
        <w:br/>
        <w:t xml:space="preserve">        print("4. Divide")</w:t>
        <w:br/>
        <w:t xml:space="preserve">        print("5. Exit")</w:t>
        <w:br/>
        <w:t xml:space="preserve">        choice = input("Enter choice (1/2/3/4/5): ")</w:t>
        <w:br/>
        <w:t xml:space="preserve">        </w:t>
        <w:br/>
        <w:t xml:space="preserve">        if choice == '5':</w:t>
        <w:br/>
        <w:t xml:space="preserve">            print("Exiting Calculator. Goodbye!")</w:t>
        <w:br/>
        <w:t xml:space="preserve">            break</w:t>
        <w:br/>
        <w:br/>
        <w:t xml:space="preserve">        if choice in ['1', '2', '3', '4']:</w:t>
        <w:br/>
        <w:t xml:space="preserve">            num1 = float(input("Enter first number: "))</w:t>
        <w:br/>
        <w:t xml:space="preserve">            num2 = float(input("Enter second number: "))</w:t>
        <w:br/>
        <w:t xml:space="preserve">            if choice == '1':</w:t>
        <w:br/>
        <w:t xml:space="preserve">                print(f"Result: {num1 + num2}")</w:t>
        <w:br/>
        <w:t xml:space="preserve">            elif choice == '2':</w:t>
        <w:br/>
        <w:t xml:space="preserve">                print(f"Result: {num1 - num2}")</w:t>
        <w:br/>
        <w:t xml:space="preserve">            elif choice == '3':</w:t>
        <w:br/>
        <w:t xml:space="preserve">                print(f"Result: {num1 * num2}")</w:t>
        <w:br/>
        <w:t xml:space="preserve">            elif choice == '4':</w:t>
        <w:br/>
        <w:t xml:space="preserve">                if num2 != 0:</w:t>
        <w:br/>
        <w:t xml:space="preserve">                    print(f"Result: {num1 / num2}")</w:t>
        <w:br/>
        <w:t xml:space="preserve">                else:</w:t>
        <w:br/>
        <w:t xml:space="preserve">                    print("Error! Division by zero.")</w:t>
        <w:br/>
        <w:t xml:space="preserve">        else:</w:t>
        <w:br/>
        <w:t xml:space="preserve">            print("Invalid choice. Please try again.")</w:t>
        <w:br/>
        <w:br/>
        <w:t>calculator()</w:t>
        <w:br/>
      </w:r>
    </w:p>
    <w:p>
      <w:pPr>
        <w:pStyle w:val="Heading2"/>
      </w:pPr>
      <w:r>
        <w:t>2. Grade System</w:t>
      </w:r>
    </w:p>
    <w:p>
      <w:r>
        <w:t>def grade_system():</w:t>
        <w:br/>
        <w:t xml:space="preserve">    grades = {</w:t>
        <w:br/>
        <w:t xml:space="preserve">        "A": "Excellent",</w:t>
        <w:br/>
        <w:t xml:space="preserve">        "B": "Good",</w:t>
        <w:br/>
        <w:t xml:space="preserve">        "C": "Average",</w:t>
        <w:br/>
        <w:t xml:space="preserve">        "D": "Below Average",</w:t>
        <w:br/>
        <w:t xml:space="preserve">        "F": "Fail"</w:t>
        <w:br/>
        <w:t xml:space="preserve">    }</w:t>
        <w:br/>
        <w:br/>
        <w:t xml:space="preserve">    score = int(input("Enter your score (0-100): "))</w:t>
        <w:br/>
        <w:t xml:space="preserve">    if 90 &lt;= score &lt;= 100:</w:t>
        <w:br/>
        <w:t xml:space="preserve">        print(f"Your grade: A - {grades['A']}")</w:t>
        <w:br/>
        <w:t xml:space="preserve">    elif 80 &lt;= score &lt; 90:</w:t>
        <w:br/>
        <w:t xml:space="preserve">        print(f"Your grade: B - {grades['B']}")</w:t>
        <w:br/>
        <w:t xml:space="preserve">    elif 70 &lt;= score &lt; 80:</w:t>
        <w:br/>
        <w:t xml:space="preserve">        print(f"Your grade: C - {grades['C']}")</w:t>
        <w:br/>
        <w:t xml:space="preserve">    elif 60 &lt;= score &lt; 70:</w:t>
        <w:br/>
        <w:t xml:space="preserve">        print(f"Your grade: D - {grades['D']}")</w:t>
        <w:br/>
        <w:t xml:space="preserve">    elif 0 &lt;= score &lt; 60:</w:t>
        <w:br/>
        <w:t xml:space="preserve">        print(f"Your grade: F - {grades['F']}")</w:t>
        <w:br/>
        <w:t xml:space="preserve">    else:</w:t>
        <w:br/>
        <w:t xml:space="preserve">        print("Invalid score!")</w:t>
        <w:br/>
        <w:br/>
        <w:t>grade_system()</w:t>
        <w:br/>
      </w:r>
    </w:p>
    <w:p>
      <w:pPr>
        <w:pStyle w:val="Heading2"/>
      </w:pPr>
      <w:r>
        <w:t>3. Contact Book</w:t>
      </w:r>
    </w:p>
    <w:p>
      <w:r>
        <w:t>def contact_book():</w:t>
        <w:br/>
        <w:t xml:space="preserve">    contacts = {}</w:t>
        <w:br/>
        <w:t xml:space="preserve">    while True:</w:t>
        <w:br/>
        <w:t xml:space="preserve">        print("\nContact Book Menu:")</w:t>
        <w:br/>
        <w:t xml:space="preserve">        print("1. Add Contact")</w:t>
        <w:br/>
        <w:t xml:space="preserve">        print("2. View Contacts")</w:t>
        <w:br/>
        <w:t xml:space="preserve">        print("3. Search Contact")</w:t>
        <w:br/>
        <w:t xml:space="preserve">        print("4. Exit")</w:t>
        <w:br/>
        <w:t xml:space="preserve">        choice = input("Enter choice (1/2/3/4): ")</w:t>
        <w:br/>
        <w:t xml:space="preserve">        </w:t>
        <w:br/>
        <w:t xml:space="preserve">        if choice == '1':</w:t>
        <w:br/>
        <w:t xml:space="preserve">            name = input("Enter name: ")</w:t>
        <w:br/>
        <w:t xml:space="preserve">            phone = input("Enter phone number: ")</w:t>
        <w:br/>
        <w:t xml:space="preserve">            contacts[name] = phone</w:t>
        <w:br/>
        <w:t xml:space="preserve">            print("Contact added successfully!")</w:t>
        <w:br/>
        <w:t xml:space="preserve">        elif choice == '2':</w:t>
        <w:br/>
        <w:t xml:space="preserve">            print("\nContacts List:")</w:t>
        <w:br/>
        <w:t xml:space="preserve">            for name, phone in contacts.items():</w:t>
        <w:br/>
        <w:t xml:space="preserve">                print(f"{name}: {phone}")</w:t>
        <w:br/>
        <w:t xml:space="preserve">        elif choice == '3':</w:t>
        <w:br/>
        <w:t xml:space="preserve">            search_name = input("Enter name to search: ")</w:t>
        <w:br/>
        <w:t xml:space="preserve">            if search_name in contacts:</w:t>
        <w:br/>
        <w:t xml:space="preserve">                print(f"{search_name}: {contacts[search_name]}")</w:t>
        <w:br/>
        <w:t xml:space="preserve">            else:</w:t>
        <w:br/>
        <w:t xml:space="preserve">                print("Contact not found!")</w:t>
        <w:br/>
        <w:t xml:space="preserve">        elif choice == '4':</w:t>
        <w:br/>
        <w:t xml:space="preserve">            print("Exiting Contact Book.")</w:t>
        <w:br/>
        <w:t xml:space="preserve">            break</w:t>
        <w:br/>
        <w:t xml:space="preserve">        else:</w:t>
        <w:br/>
        <w:t xml:space="preserve">            print("Invalid choice!")</w:t>
        <w:br/>
        <w:br/>
        <w:t>contact_book()</w:t>
        <w:br/>
      </w:r>
    </w:p>
    <w:p>
      <w:pPr>
        <w:pStyle w:val="Heading2"/>
      </w:pPr>
      <w:r>
        <w:t>4. Simple To-Do List</w:t>
      </w:r>
    </w:p>
    <w:p>
      <w:r>
        <w:t>def todo_list():</w:t>
        <w:br/>
        <w:t xml:space="preserve">    tasks = []</w:t>
        <w:br/>
        <w:t xml:space="preserve">    while True:</w:t>
        <w:br/>
        <w:t xml:space="preserve">        print("\nTo-Do List Menu:")</w:t>
        <w:br/>
        <w:t xml:space="preserve">        print("1. Add Task")</w:t>
        <w:br/>
        <w:t xml:space="preserve">        print("2. View Tasks")</w:t>
        <w:br/>
        <w:t xml:space="preserve">        print("3. Remove Task")</w:t>
        <w:br/>
        <w:t xml:space="preserve">        print("4. Exit")</w:t>
        <w:br/>
        <w:t xml:space="preserve">        choice = input("Enter choice (1/2/3/4): ")</w:t>
        <w:br/>
        <w:br/>
        <w:t xml:space="preserve">        if choice == '1':</w:t>
        <w:br/>
        <w:t xml:space="preserve">            task = input("Enter a new task: ")</w:t>
        <w:br/>
        <w:t xml:space="preserve">            tasks.append(task)</w:t>
        <w:br/>
        <w:t xml:space="preserve">            print("Task added!")</w:t>
        <w:br/>
        <w:t xml:space="preserve">        elif choice == '2':</w:t>
        <w:br/>
        <w:t xml:space="preserve">            print("\nYour Tasks:")</w:t>
        <w:br/>
        <w:t xml:space="preserve">            for idx, task in enumerate(tasks, 1):</w:t>
        <w:br/>
        <w:t xml:space="preserve">                print(f"{idx}. {task}")</w:t>
        <w:br/>
        <w:t xml:space="preserve">        elif choice == '3':</w:t>
        <w:br/>
        <w:t xml:space="preserve">            print("\nYour Tasks:")</w:t>
        <w:br/>
        <w:t xml:space="preserve">            for idx, task in enumerate(tasks, 1):</w:t>
        <w:br/>
        <w:t xml:space="preserve">                print(f"{idx}. {task}")</w:t>
        <w:br/>
        <w:t xml:space="preserve">            try:</w:t>
        <w:br/>
        <w:t xml:space="preserve">                task_num = int(input("Enter task number to remove: "))</w:t>
        <w:br/>
        <w:t xml:space="preserve">                tasks.pop(task_num - 1)</w:t>
        <w:br/>
        <w:t xml:space="preserve">                print("Task removed!")</w:t>
        <w:br/>
        <w:t xml:space="preserve">            except (IndexError, ValueError):</w:t>
        <w:br/>
        <w:t xml:space="preserve">                print("Invalid task number!")</w:t>
        <w:br/>
        <w:t xml:space="preserve">        elif choice == '4':</w:t>
        <w:br/>
        <w:t xml:space="preserve">            print("Exiting To-Do List.")</w:t>
        <w:br/>
        <w:t xml:space="preserve">            break</w:t>
        <w:br/>
        <w:t xml:space="preserve">        else:</w:t>
        <w:br/>
        <w:t xml:space="preserve">            print("Invalid choice!")</w:t>
        <w:br/>
        <w:br/>
        <w:t>todo_list()</w:t>
        <w:br/>
      </w:r>
    </w:p>
    <w:p>
      <w:pPr>
        <w:pStyle w:val="Heading2"/>
      </w:pPr>
      <w:r>
        <w:t>5. Unique Number Finder</w:t>
      </w:r>
    </w:p>
    <w:p>
      <w:r>
        <w:t>def unique_number_finder():</w:t>
        <w:br/>
        <w:t xml:space="preserve">    numbers = list(range(1, 101))  # List of numbers from 1 to 100</w:t>
        <w:br/>
        <w:t xml:space="preserve">    duplicate_numbers = [2, 3, 4, 5, 5, 10, 15, 20, 20]  # List with duplicates</w:t>
        <w:br/>
        <w:t xml:space="preserve">    all_numbers = numbers + duplicate_numbers</w:t>
        <w:br/>
        <w:br/>
        <w:t xml:space="preserve">    unique_numbers = set(all_numbers)</w:t>
        <w:br/>
        <w:t xml:space="preserve">    print(f"Unique Numbers ({len(unique_numbers)}):")</w:t>
        <w:br/>
        <w:t xml:space="preserve">    print(unique_numbers)</w:t>
        <w:br/>
        <w:br/>
        <w:t>unique_number_finder()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