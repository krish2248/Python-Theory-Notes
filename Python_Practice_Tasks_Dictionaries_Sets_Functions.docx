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Python Practice Tasks: Dictionaries, Sets, and Functions</w:t>
      </w:r>
    </w:p>
    <w:p>
      <w:pPr>
        <w:pStyle w:val="Heading2"/>
      </w:pPr>
      <w:r>
        <w:t>🔹 Dictionaries (Tasks 1–7)</w:t>
      </w:r>
    </w:p>
    <w:p>
      <w:pPr>
        <w:pStyle w:val="ListNumber"/>
      </w:pPr>
      <w:r>
        <w:t>1. Create a dictionary of 3 fruits with their prices.</w:t>
      </w:r>
    </w:p>
    <w:p>
      <w:pPr>
        <w:pStyle w:val="ListNumber"/>
      </w:pPr>
      <w:r>
        <w:t>2. Add a new fruit to the dictionary.</w:t>
      </w:r>
    </w:p>
    <w:p>
      <w:pPr>
        <w:pStyle w:val="ListNumber"/>
      </w:pPr>
      <w:r>
        <w:t>3. Update the price of a fruit.</w:t>
      </w:r>
    </w:p>
    <w:p>
      <w:pPr>
        <w:pStyle w:val="ListNumber"/>
      </w:pPr>
      <w:r>
        <w:t>4. Delete a fruit from the dictionary.</w:t>
      </w:r>
    </w:p>
    <w:p>
      <w:pPr>
        <w:pStyle w:val="ListNumber"/>
      </w:pPr>
      <w:r>
        <w:t>5. Print all keys in the dictionary.</w:t>
      </w:r>
    </w:p>
    <w:p>
      <w:pPr>
        <w:pStyle w:val="ListNumber"/>
      </w:pPr>
      <w:r>
        <w:t>6. Print all values in the dictionary.</w:t>
      </w:r>
    </w:p>
    <w:p>
      <w:pPr>
        <w:pStyle w:val="ListNumber"/>
      </w:pPr>
      <w:r>
        <w:t>7. Check if a fruit is in the dictionary.</w:t>
      </w:r>
    </w:p>
    <w:p>
      <w:pPr>
        <w:pStyle w:val="Heading2"/>
      </w:pPr>
      <w:r>
        <w:t>🔹 Sets (Tasks 8–14)</w:t>
      </w:r>
    </w:p>
    <w:p>
      <w:pPr>
        <w:pStyle w:val="ListNumber"/>
      </w:pPr>
      <w:r>
        <w:t>8. Create a set of 5 unique numbers.</w:t>
      </w:r>
    </w:p>
    <w:p>
      <w:pPr>
        <w:pStyle w:val="ListNumber"/>
      </w:pPr>
      <w:r>
        <w:t>9. Add a new number to the set.</w:t>
      </w:r>
    </w:p>
    <w:p>
      <w:pPr>
        <w:pStyle w:val="ListNumber"/>
      </w:pPr>
      <w:r>
        <w:t>10. Remove a number from the set.</w:t>
      </w:r>
    </w:p>
    <w:p>
      <w:pPr>
        <w:pStyle w:val="ListNumber"/>
      </w:pPr>
      <w:r>
        <w:t>11. Find the union of two sets.</w:t>
      </w:r>
    </w:p>
    <w:p>
      <w:pPr>
        <w:pStyle w:val="ListNumber"/>
      </w:pPr>
      <w:r>
        <w:t>12. Find the intersection of two sets.</w:t>
      </w:r>
    </w:p>
    <w:p>
      <w:pPr>
        <w:pStyle w:val="ListNumber"/>
      </w:pPr>
      <w:r>
        <w:t>13. Find the difference between two sets.</w:t>
      </w:r>
    </w:p>
    <w:p>
      <w:pPr>
        <w:pStyle w:val="ListNumber"/>
      </w:pPr>
      <w:r>
        <w:t>14. Check if two sets are disjoint.</w:t>
      </w:r>
    </w:p>
    <w:p>
      <w:pPr>
        <w:pStyle w:val="Heading2"/>
      </w:pPr>
      <w:r>
        <w:t>🔹 Functions (Tasks 15–20)</w:t>
      </w:r>
    </w:p>
    <w:p>
      <w:pPr>
        <w:pStyle w:val="ListNumber"/>
      </w:pPr>
      <w:r>
        <w:t>15. Create a function to add two numbers.</w:t>
      </w:r>
    </w:p>
    <w:p>
      <w:pPr>
        <w:pStyle w:val="ListNumber"/>
      </w:pPr>
      <w:r>
        <w:t>16. Create a function to check even or odd.</w:t>
      </w:r>
    </w:p>
    <w:p>
      <w:pPr>
        <w:pStyle w:val="ListNumber"/>
      </w:pPr>
      <w:r>
        <w:t>17. Create a function to return the square of a number.</w:t>
      </w:r>
    </w:p>
    <w:p>
      <w:pPr>
        <w:pStyle w:val="ListNumber"/>
      </w:pPr>
      <w:r>
        <w:t>18. Create a function that takes a list and returns the sum.</w:t>
      </w:r>
    </w:p>
    <w:p>
      <w:pPr>
        <w:pStyle w:val="ListNumber"/>
      </w:pPr>
      <w:r>
        <w:t>19. Create a function with default parameters.</w:t>
      </w:r>
    </w:p>
    <w:p>
      <w:pPr>
        <w:pStyle w:val="ListNumber"/>
      </w:pPr>
      <w:r>
        <w:t>20. Create a function that returns the max of three numbers.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