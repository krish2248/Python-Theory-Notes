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Tasks: Lists, Loops, and Tuples</w:t>
      </w:r>
    </w:p>
    <w:p>
      <w:pPr>
        <w:pStyle w:val="Heading2"/>
      </w:pPr>
      <w:r>
        <w:t>List Tasks</w:t>
      </w:r>
    </w:p>
    <w:p>
      <w:pPr>
        <w:pStyle w:val="ListBullet"/>
      </w:pPr>
      <w:r>
        <w:t>Find the sum of all elements in a list.</w:t>
        <w:br/>
        <w:t>Hint: Use a loop or the sum() function.</w:t>
      </w:r>
    </w:p>
    <w:p>
      <w:pPr>
        <w:pStyle w:val="ListBullet"/>
      </w:pPr>
      <w:r>
        <w:t>Find the largest and smallest numbers in a list.</w:t>
        <w:br/>
        <w:t>Hint: Use max() and min() functions.</w:t>
      </w:r>
    </w:p>
    <w:p>
      <w:pPr>
        <w:pStyle w:val="ListBullet"/>
      </w:pPr>
      <w:r>
        <w:t>Remove duplicates from a list.</w:t>
        <w:br/>
        <w:t>Hint: Convert the list into a set and back to a list.</w:t>
      </w:r>
    </w:p>
    <w:p>
      <w:pPr>
        <w:pStyle w:val="ListBullet"/>
      </w:pPr>
      <w:r>
        <w:t>Reverse a list without using reverse().</w:t>
        <w:br/>
        <w:t>Hint: Use slicing [::-1].</w:t>
      </w:r>
    </w:p>
    <w:p>
      <w:pPr>
        <w:pStyle w:val="ListBullet"/>
      </w:pPr>
      <w:r>
        <w:t>Merge two lists and sort the result.</w:t>
        <w:br/>
        <w:t>Hint: Use + to concatenate and sorted() to sort.</w:t>
      </w:r>
    </w:p>
    <w:p>
      <w:pPr>
        <w:pStyle w:val="ListBullet"/>
      </w:pPr>
      <w:r>
        <w:t>Check if an element exists in a list.</w:t>
        <w:br/>
        <w:t>Hint: Use the in keyword.</w:t>
      </w:r>
    </w:p>
    <w:p>
      <w:pPr>
        <w:pStyle w:val="ListBullet"/>
      </w:pPr>
      <w:r>
        <w:t>Find the second largest number in a list.</w:t>
        <w:br/>
        <w:t>Hint: Use sorted() and access the second last element.</w:t>
      </w:r>
    </w:p>
    <w:p>
      <w:pPr>
        <w:pStyle w:val="ListBullet"/>
      </w:pPr>
      <w:r>
        <w:t>Find all numbers in a list that are greater than a given number.</w:t>
        <w:br/>
        <w:t>Hint: Use a loop with an if condition.</w:t>
      </w:r>
    </w:p>
    <w:p>
      <w:pPr>
        <w:pStyle w:val="ListBullet"/>
      </w:pPr>
      <w:r>
        <w:t>Replace all occurrences of an element in a list with another value.</w:t>
        <w:br/>
        <w:t>Hint: Use a loop or list comprehension.</w:t>
      </w:r>
    </w:p>
    <w:p>
      <w:pPr>
        <w:pStyle w:val="ListBullet"/>
      </w:pPr>
      <w:r>
        <w:t>Flatten a nested list.</w:t>
        <w:br/>
        <w:t>Hint: Use recursion or a loop with extend().</w:t>
      </w:r>
    </w:p>
    <w:p>
      <w:pPr>
        <w:pStyle w:val="Heading2"/>
      </w:pPr>
      <w:r>
        <w:t>Loop Tasks</w:t>
      </w:r>
    </w:p>
    <w:p>
      <w:pPr>
        <w:pStyle w:val="ListBullet"/>
      </w:pPr>
      <w:r>
        <w:t>Print all even numbers from 1 to 50 using a loop.</w:t>
        <w:br/>
        <w:t>Hint: Use range(start, stop, step).</w:t>
      </w:r>
    </w:p>
    <w:p>
      <w:pPr>
        <w:pStyle w:val="ListBullet"/>
      </w:pPr>
      <w:r>
        <w:t>Find the factorial of a number using a loop.</w:t>
        <w:br/>
        <w:t>Hint: Use a for or while loop.</w:t>
      </w:r>
    </w:p>
    <w:p>
      <w:pPr>
        <w:pStyle w:val="ListBullet"/>
      </w:pPr>
      <w:r>
        <w:t>Check if a number is prime using a loop.</w:t>
        <w:br/>
        <w:t>Hint: Use a loop to check divisibility from 2 to sqrt(n).</w:t>
      </w:r>
    </w:p>
    <w:p>
      <w:pPr>
        <w:pStyle w:val="ListBullet"/>
      </w:pPr>
      <w:r>
        <w:t>Generate Fibonacci numbers up to n terms.</w:t>
        <w:br/>
        <w:t>Hint: Use a loop and update two variables iteratively.</w:t>
      </w:r>
    </w:p>
    <w:p>
      <w:pPr>
        <w:pStyle w:val="ListBullet"/>
      </w:pPr>
      <w:r>
        <w:t>Count occurrences of each word in a string.</w:t>
        <w:br/>
        <w:t>Hint: Use a dictionary and loop through words.</w:t>
      </w:r>
    </w:p>
    <w:p>
      <w:pPr>
        <w:pStyle w:val="ListBullet"/>
      </w:pPr>
      <w:r>
        <w:t>Find common elements in two lists using loops.</w:t>
        <w:br/>
        <w:t>Hint: Use nested loops or set.intersection().</w:t>
      </w:r>
    </w:p>
    <w:p>
      <w:pPr>
        <w:pStyle w:val="ListBullet"/>
      </w:pPr>
      <w:r>
        <w:t>Find the sum of digits of a number using a loop.</w:t>
        <w:br/>
        <w:t>Hint: Use modulus % and division // inside a loop.</w:t>
      </w:r>
    </w:p>
    <w:p>
      <w:pPr>
        <w:pStyle w:val="ListBullet"/>
      </w:pPr>
      <w:r>
        <w:t>Check if a string is a palindrome using a loop.</w:t>
        <w:br/>
        <w:t>Hint: Compare first and last characters moving inward.</w:t>
      </w:r>
    </w:p>
    <w:p>
      <w:pPr>
        <w:pStyle w:val="Heading2"/>
      </w:pPr>
      <w:r>
        <w:t>Tuple Tasks</w:t>
      </w:r>
    </w:p>
    <w:p>
      <w:pPr>
        <w:pStyle w:val="ListBullet"/>
      </w:pPr>
      <w:r>
        <w:t>Convert a tuple into a list and modify it.</w:t>
        <w:br/>
        <w:t>Hint: Use list(tuple_name) and tuple(list_name).</w:t>
      </w:r>
    </w:p>
    <w:p>
      <w:pPr>
        <w:pStyle w:val="ListBullet"/>
      </w:pPr>
      <w:r>
        <w:t>Find the index of a given element in a tuple.</w:t>
        <w:br/>
        <w:t>Hint: Use the .index()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