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Practice Tasks (Basic to OOPs &amp; File Handling)</w:t>
      </w:r>
    </w:p>
    <w:p>
      <w:pPr>
        <w:pStyle w:val="Heading1"/>
      </w:pPr>
      <w:r>
        <w:t>Basic Python Tasks</w:t>
      </w:r>
    </w:p>
    <w:p>
      <w:pPr>
        <w:pStyle w:val="ListBullet"/>
      </w:pPr>
      <w:r>
        <w:t>1. Print 'Hello, World!'</w:t>
      </w:r>
    </w:p>
    <w:p>
      <w:pPr>
        <w:pStyle w:val="ListBullet"/>
      </w:pPr>
      <w:r>
        <w:t>2. Take user input and print it</w:t>
      </w:r>
    </w:p>
    <w:p>
      <w:pPr>
        <w:pStyle w:val="ListBullet"/>
      </w:pPr>
      <w:r>
        <w:t>3. Add two numbers entered by the user</w:t>
      </w:r>
    </w:p>
    <w:p>
      <w:pPr>
        <w:pStyle w:val="ListBullet"/>
      </w:pPr>
      <w:r>
        <w:t>4. Swap two variables</w:t>
      </w:r>
    </w:p>
    <w:p>
      <w:pPr>
        <w:pStyle w:val="ListBullet"/>
      </w:pPr>
      <w:r>
        <w:t>5. Check if a number is even or odd</w:t>
      </w:r>
    </w:p>
    <w:p>
      <w:pPr>
        <w:pStyle w:val="ListBullet"/>
      </w:pPr>
      <w:r>
        <w:t>6. Find the largest of three numbers</w:t>
      </w:r>
    </w:p>
    <w:p>
      <w:pPr>
        <w:pStyle w:val="ListBullet"/>
      </w:pPr>
      <w:r>
        <w:t>7. Use a loop to print numbers 1 to 10</w:t>
      </w:r>
    </w:p>
    <w:p>
      <w:pPr>
        <w:pStyle w:val="ListBullet"/>
      </w:pPr>
      <w:r>
        <w:t>8. Print multiplication table of a number</w:t>
      </w:r>
    </w:p>
    <w:p>
      <w:pPr>
        <w:pStyle w:val="ListBullet"/>
      </w:pPr>
      <w:r>
        <w:t>9. Calculate the factorial of a number using loop</w:t>
      </w:r>
    </w:p>
    <w:p>
      <w:pPr>
        <w:pStyle w:val="ListBullet"/>
      </w:pPr>
      <w:r>
        <w:t>10. Check if a string is a palindrome</w:t>
      </w:r>
    </w:p>
    <w:p>
      <w:pPr>
        <w:pStyle w:val="Heading1"/>
      </w:pPr>
      <w:r>
        <w:t>Intermediate Python Tasks</w:t>
      </w:r>
    </w:p>
    <w:p>
      <w:pPr>
        <w:pStyle w:val="ListBullet"/>
      </w:pPr>
      <w:r>
        <w:t>11. Create a list and print all its elements</w:t>
      </w:r>
    </w:p>
    <w:p>
      <w:pPr>
        <w:pStyle w:val="ListBullet"/>
      </w:pPr>
      <w:r>
        <w:t>12. Append, insert and remove elements from a list</w:t>
      </w:r>
    </w:p>
    <w:p>
      <w:pPr>
        <w:pStyle w:val="ListBullet"/>
      </w:pPr>
      <w:r>
        <w:t>13. Use list comprehension to create a new list</w:t>
      </w:r>
    </w:p>
    <w:p>
      <w:pPr>
        <w:pStyle w:val="ListBullet"/>
      </w:pPr>
      <w:r>
        <w:t>14. Use a dictionary to store student names and marks</w:t>
      </w:r>
    </w:p>
    <w:p>
      <w:pPr>
        <w:pStyle w:val="ListBullet"/>
      </w:pPr>
      <w:r>
        <w:t>15. Write a function to count vowels in a string</w:t>
      </w:r>
    </w:p>
    <w:p>
      <w:pPr>
        <w:pStyle w:val="ListBullet"/>
      </w:pPr>
      <w:r>
        <w:t>16. Use a set to remove duplicates from a list</w:t>
      </w:r>
    </w:p>
    <w:p>
      <w:pPr>
        <w:pStyle w:val="ListBullet"/>
      </w:pPr>
      <w:r>
        <w:t>17. Sort a list of numbers in ascending and descending order</w:t>
      </w:r>
    </w:p>
    <w:p>
      <w:pPr>
        <w:pStyle w:val="ListBullet"/>
      </w:pPr>
      <w:r>
        <w:t>18. Create and use a tuple</w:t>
      </w:r>
    </w:p>
    <w:p>
      <w:pPr>
        <w:pStyle w:val="ListBullet"/>
      </w:pPr>
      <w:r>
        <w:t>19. Use try-except for exception handling</w:t>
      </w:r>
    </w:p>
    <w:p>
      <w:pPr>
        <w:pStyle w:val="ListBullet"/>
      </w:pPr>
      <w:r>
        <w:t>20. Write a function to find the square of a number</w:t>
      </w:r>
    </w:p>
    <w:p>
      <w:pPr>
        <w:pStyle w:val="Heading1"/>
      </w:pPr>
      <w:r>
        <w:t>Functions and Modules</w:t>
      </w:r>
    </w:p>
    <w:p>
      <w:pPr>
        <w:pStyle w:val="ListBullet"/>
      </w:pPr>
      <w:r>
        <w:t>21. Define a function to return the sum of two numbers</w:t>
      </w:r>
    </w:p>
    <w:p>
      <w:pPr>
        <w:pStyle w:val="ListBullet"/>
      </w:pPr>
      <w:r>
        <w:t>22. Create a function with default arguments</w:t>
      </w:r>
    </w:p>
    <w:p>
      <w:pPr>
        <w:pStyle w:val="ListBullet"/>
      </w:pPr>
      <w:r>
        <w:t>23. Write a function that takes variable number of arguments</w:t>
      </w:r>
    </w:p>
    <w:p>
      <w:pPr>
        <w:pStyle w:val="ListBullet"/>
      </w:pPr>
      <w:r>
        <w:t>24. Import a built-in module and use its functions (e.g. math, random)</w:t>
      </w:r>
    </w:p>
    <w:p>
      <w:pPr>
        <w:pStyle w:val="ListBullet"/>
      </w:pPr>
      <w:r>
        <w:t>25. Create your own module and import it into another file</w:t>
      </w:r>
    </w:p>
    <w:p>
      <w:pPr>
        <w:pStyle w:val="ListBullet"/>
      </w:pPr>
      <w:r>
        <w:t>26. Use lambda functions for simple calculations</w:t>
      </w:r>
    </w:p>
    <w:p>
      <w:pPr>
        <w:pStyle w:val="ListBullet"/>
      </w:pPr>
      <w:r>
        <w:t>27. Create a recursive function to calculate factorial</w:t>
      </w:r>
    </w:p>
    <w:p>
      <w:pPr>
        <w:pStyle w:val="ListBullet"/>
      </w:pPr>
      <w:r>
        <w:t>28. Create a simple calculator using functions</w:t>
      </w:r>
    </w:p>
    <w:p>
      <w:pPr>
        <w:pStyle w:val="ListBullet"/>
      </w:pPr>
      <w:r>
        <w:t>29. Write a function that checks if a number is prime</w:t>
      </w:r>
    </w:p>
    <w:p>
      <w:pPr>
        <w:pStyle w:val="ListBullet"/>
      </w:pPr>
      <w:r>
        <w:t>30. Create a module for string operations and use it</w:t>
      </w:r>
    </w:p>
    <w:p>
      <w:pPr>
        <w:pStyle w:val="Heading1"/>
      </w:pPr>
      <w:r>
        <w:t>Object-Oriented Programming (OOPs)</w:t>
      </w:r>
    </w:p>
    <w:p>
      <w:pPr>
        <w:pStyle w:val="ListBullet"/>
      </w:pPr>
      <w:r>
        <w:t>31. Create a class with attributes and methods</w:t>
      </w:r>
    </w:p>
    <w:p>
      <w:pPr>
        <w:pStyle w:val="ListBullet"/>
      </w:pPr>
      <w:r>
        <w:t>32. Create an object and access its methods and attributes</w:t>
      </w:r>
    </w:p>
    <w:p>
      <w:pPr>
        <w:pStyle w:val="ListBullet"/>
      </w:pPr>
      <w:r>
        <w:t>33. Use __init__ method for initialization</w:t>
      </w:r>
    </w:p>
    <w:p>
      <w:pPr>
        <w:pStyle w:val="ListBullet"/>
      </w:pPr>
      <w:r>
        <w:t>34. Use inheritance to create child and parent classes</w:t>
      </w:r>
    </w:p>
    <w:p>
      <w:pPr>
        <w:pStyle w:val="ListBullet"/>
      </w:pPr>
      <w:r>
        <w:t>35. Override a method in the child class</w:t>
      </w:r>
    </w:p>
    <w:p>
      <w:pPr>
        <w:pStyle w:val="ListBullet"/>
      </w:pPr>
      <w:r>
        <w:t>36. Use super() to access parent methods</w:t>
      </w:r>
    </w:p>
    <w:p>
      <w:pPr>
        <w:pStyle w:val="ListBullet"/>
      </w:pPr>
      <w:r>
        <w:t>37. Use class and static methods</w:t>
      </w:r>
    </w:p>
    <w:p>
      <w:pPr>
        <w:pStyle w:val="ListBullet"/>
      </w:pPr>
      <w:r>
        <w:t>38. Use private and public variables</w:t>
      </w:r>
    </w:p>
    <w:p>
      <w:pPr>
        <w:pStyle w:val="ListBullet"/>
      </w:pPr>
      <w:r>
        <w:t>39. Use property decorators</w:t>
      </w:r>
    </w:p>
    <w:p>
      <w:pPr>
        <w:pStyle w:val="ListBullet"/>
      </w:pPr>
      <w:r>
        <w:t>40. Create multiple objects of a class</w:t>
      </w:r>
    </w:p>
    <w:p>
      <w:pPr>
        <w:pStyle w:val="Heading1"/>
      </w:pPr>
      <w:r>
        <w:t>File Handling</w:t>
      </w:r>
    </w:p>
    <w:p>
      <w:pPr>
        <w:pStyle w:val="ListBullet"/>
      </w:pPr>
      <w:r>
        <w:t>41. Open and read a file</w:t>
      </w:r>
    </w:p>
    <w:p>
      <w:pPr>
        <w:pStyle w:val="ListBullet"/>
      </w:pPr>
      <w:r>
        <w:t>42. Open and write to a file</w:t>
      </w:r>
    </w:p>
    <w:p>
      <w:pPr>
        <w:pStyle w:val="ListBullet"/>
      </w:pPr>
      <w:r>
        <w:t>43. Append text to a file</w:t>
      </w:r>
    </w:p>
    <w:p>
      <w:pPr>
        <w:pStyle w:val="ListBullet"/>
      </w:pPr>
      <w:r>
        <w:t>44. Read a file line by line</w:t>
      </w:r>
    </w:p>
    <w:p>
      <w:pPr>
        <w:pStyle w:val="ListBullet"/>
      </w:pPr>
      <w:r>
        <w:t>45. Use 'with' statement to open a file</w:t>
      </w:r>
    </w:p>
    <w:p>
      <w:pPr>
        <w:pStyle w:val="ListBullet"/>
      </w:pPr>
      <w:r>
        <w:t>46. Count words in a file</w:t>
      </w:r>
    </w:p>
    <w:p>
      <w:pPr>
        <w:pStyle w:val="ListBullet"/>
      </w:pPr>
      <w:r>
        <w:t>47. Copy contents from one file to another</w:t>
      </w:r>
    </w:p>
    <w:p>
      <w:pPr>
        <w:pStyle w:val="ListBullet"/>
      </w:pPr>
      <w:r>
        <w:t>48. Create a file if it does not exist</w:t>
      </w:r>
    </w:p>
    <w:p>
      <w:pPr>
        <w:pStyle w:val="ListBullet"/>
      </w:pPr>
      <w:r>
        <w:t>49. Rename and delete a file</w:t>
      </w:r>
    </w:p>
    <w:p>
      <w:pPr>
        <w:pStyle w:val="ListBullet"/>
      </w:pPr>
      <w:r>
        <w:t>50. Work with JSON files (read/write)</w:t>
      </w:r>
    </w:p>
    <w:p>
      <w:pPr>
        <w:pStyle w:val="Heading1"/>
      </w:pPr>
      <w:r>
        <w:t>Mini Projects Ideas</w:t>
      </w:r>
    </w:p>
    <w:p>
      <w:pPr>
        <w:pStyle w:val="ListBullet"/>
      </w:pPr>
      <w:r>
        <w:t>1. Calculator App</w:t>
      </w:r>
    </w:p>
    <w:p>
      <w:pPr>
        <w:pStyle w:val="ListBullet"/>
      </w:pPr>
      <w:r>
        <w:t>2. To-Do List Manager</w:t>
      </w:r>
    </w:p>
    <w:p>
      <w:pPr>
        <w:pStyle w:val="ListBullet"/>
      </w:pPr>
      <w:r>
        <w:t>3. Contact Book using Dictionary</w:t>
      </w:r>
    </w:p>
    <w:p>
      <w:pPr>
        <w:pStyle w:val="ListBullet"/>
      </w:pPr>
      <w:r>
        <w:t>4. File Organizer</w:t>
      </w:r>
    </w:p>
    <w:p>
      <w:pPr>
        <w:pStyle w:val="ListBullet"/>
      </w:pPr>
      <w:r>
        <w:t>5. Quiz Game using OOP and file handling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